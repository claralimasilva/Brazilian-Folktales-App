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3BE46" w14:textId="4714687A" w:rsidR="00131CAC" w:rsidRPr="00FC3DE1" w:rsidRDefault="00876BBD" w:rsidP="003C79F4">
      <w:pPr>
        <w:rPr>
          <w:rFonts w:cs="Arial"/>
          <w:b/>
          <w:bCs/>
          <w:sz w:val="20"/>
          <w:szCs w:val="20"/>
        </w:rPr>
      </w:pPr>
      <w:r>
        <w:rPr>
          <w:rFonts w:cs="Arial"/>
          <w:b/>
          <w:bCs/>
          <w:sz w:val="20"/>
          <w:szCs w:val="20"/>
        </w:rPr>
        <w:t>STORY</w:t>
      </w:r>
      <w:r w:rsidR="009C130E" w:rsidRPr="00FC3DE1">
        <w:rPr>
          <w:rFonts w:cs="Arial"/>
          <w:b/>
          <w:bCs/>
          <w:sz w:val="20"/>
          <w:szCs w:val="20"/>
        </w:rPr>
        <w:t xml:space="preserve"> 1: </w:t>
      </w:r>
      <w:r w:rsidR="00B36346" w:rsidRPr="00FC3DE1">
        <w:rPr>
          <w:rFonts w:cs="Arial"/>
          <w:b/>
          <w:bCs/>
          <w:sz w:val="20"/>
          <w:szCs w:val="20"/>
        </w:rPr>
        <w:t xml:space="preserve">The Legend of </w:t>
      </w:r>
      <w:proofErr w:type="spellStart"/>
      <w:r w:rsidR="00B36346" w:rsidRPr="00FC3DE1">
        <w:rPr>
          <w:rFonts w:cs="Arial"/>
          <w:b/>
          <w:bCs/>
          <w:sz w:val="20"/>
          <w:szCs w:val="20"/>
        </w:rPr>
        <w:t>Saci</w:t>
      </w:r>
      <w:proofErr w:type="spellEnd"/>
    </w:p>
    <w:p w14:paraId="255E22EE" w14:textId="60557725" w:rsidR="005F5FA8" w:rsidRPr="00FC3DE1" w:rsidRDefault="00B36346" w:rsidP="003C79F4">
      <w:pPr>
        <w:rPr>
          <w:rFonts w:cs="Arial"/>
          <w:sz w:val="20"/>
          <w:szCs w:val="20"/>
        </w:rPr>
      </w:pPr>
      <w:r w:rsidRPr="00FC3DE1">
        <w:rPr>
          <w:rFonts w:cs="Arial"/>
          <w:sz w:val="20"/>
          <w:szCs w:val="20"/>
        </w:rPr>
        <w:t>Chapter 1</w:t>
      </w:r>
      <w:r w:rsidR="009C130E" w:rsidRPr="00FC3DE1">
        <w:rPr>
          <w:rFonts w:cs="Arial"/>
          <w:sz w:val="20"/>
          <w:szCs w:val="20"/>
        </w:rPr>
        <w:t>:</w:t>
      </w:r>
      <w:r w:rsidRPr="00FC3DE1">
        <w:rPr>
          <w:rFonts w:cs="Arial"/>
          <w:sz w:val="20"/>
          <w:szCs w:val="20"/>
        </w:rPr>
        <w:t xml:space="preserve"> The Forest Trickster</w:t>
      </w:r>
    </w:p>
    <w:p w14:paraId="276EDDB4" w14:textId="1BFAEC55" w:rsidR="005F5FA8" w:rsidRPr="00FC3DE1" w:rsidRDefault="00B36346">
      <w:pPr>
        <w:rPr>
          <w:rFonts w:cs="Arial"/>
          <w:sz w:val="20"/>
          <w:szCs w:val="20"/>
        </w:rPr>
      </w:pPr>
      <w:r w:rsidRPr="00FC3DE1">
        <w:rPr>
          <w:rFonts w:cs="Arial"/>
          <w:sz w:val="20"/>
          <w:szCs w:val="20"/>
        </w:rPr>
        <w:t>Once upon a time, deep in the forests of Brazil, there lived a strange little creature named Saci. He had only one leg, wore a red magical cap, and always smoked a small pipe. Saci was fast like the wind and loved to play tricks on people.</w:t>
      </w:r>
      <w:r w:rsidRPr="00FC3DE1">
        <w:rPr>
          <w:rFonts w:cs="Arial"/>
          <w:sz w:val="20"/>
          <w:szCs w:val="20"/>
        </w:rPr>
        <w:br/>
      </w:r>
      <w:r w:rsidRPr="00FC3DE1">
        <w:rPr>
          <w:rFonts w:cs="Arial"/>
          <w:sz w:val="20"/>
          <w:szCs w:val="20"/>
        </w:rPr>
        <w:br/>
        <w:t>He tied knots in horses' manes, stole kitchen salt, and hid children's toys. People in the village were always confused. “Who took my boots?” one man asked. “Where is my hat?” cried another. The answer was always the same: “It must be Saci!”</w:t>
      </w:r>
      <w:r w:rsidRPr="00FC3DE1">
        <w:rPr>
          <w:rFonts w:cs="Arial"/>
          <w:sz w:val="20"/>
          <w:szCs w:val="20"/>
        </w:rPr>
        <w:br/>
      </w:r>
      <w:r w:rsidRPr="00FC3DE1">
        <w:rPr>
          <w:rFonts w:cs="Arial"/>
          <w:sz w:val="20"/>
          <w:szCs w:val="20"/>
        </w:rPr>
        <w:br/>
        <w:t>But no one had ever seen him—only the little red tornado that appeared and disappeared.</w:t>
      </w:r>
    </w:p>
    <w:p w14:paraId="633C02AD" w14:textId="7D3C50BE" w:rsidR="005F5FA8" w:rsidRPr="00FC3DE1" w:rsidRDefault="00B36346">
      <w:pPr>
        <w:rPr>
          <w:rFonts w:cs="Arial"/>
          <w:sz w:val="20"/>
          <w:szCs w:val="20"/>
        </w:rPr>
      </w:pPr>
      <w:r w:rsidRPr="00FC3DE1">
        <w:rPr>
          <w:rFonts w:cs="Arial"/>
          <w:sz w:val="20"/>
          <w:szCs w:val="20"/>
        </w:rPr>
        <w:t>Vocabulary</w:t>
      </w:r>
      <w:r w:rsidR="00EE5312" w:rsidRPr="00FC3DE1">
        <w:rPr>
          <w:rFonts w:cs="Arial"/>
          <w:sz w:val="20"/>
          <w:szCs w:val="20"/>
        </w:rPr>
        <w:t xml:space="preserve"> Chapter 1</w:t>
      </w:r>
    </w:p>
    <w:p w14:paraId="103FA135" w14:textId="77777777" w:rsidR="005F5FA8" w:rsidRPr="00FC3DE1" w:rsidRDefault="00B36346">
      <w:pPr>
        <w:rPr>
          <w:rFonts w:cs="Arial"/>
          <w:sz w:val="20"/>
          <w:szCs w:val="20"/>
        </w:rPr>
      </w:pPr>
      <w:r w:rsidRPr="00FC3DE1">
        <w:rPr>
          <w:rFonts w:cs="Arial"/>
          <w:sz w:val="20"/>
          <w:szCs w:val="20"/>
        </w:rPr>
        <w:t>- forest = floresta</w:t>
      </w:r>
    </w:p>
    <w:p w14:paraId="7418397B" w14:textId="77777777" w:rsidR="005F5FA8" w:rsidRPr="00FC3DE1" w:rsidRDefault="00B36346">
      <w:pPr>
        <w:rPr>
          <w:rFonts w:cs="Arial"/>
          <w:sz w:val="20"/>
          <w:szCs w:val="20"/>
        </w:rPr>
      </w:pPr>
      <w:r w:rsidRPr="00FC3DE1">
        <w:rPr>
          <w:rFonts w:cs="Arial"/>
          <w:sz w:val="20"/>
          <w:szCs w:val="20"/>
        </w:rPr>
        <w:t>- creature = criatura</w:t>
      </w:r>
    </w:p>
    <w:p w14:paraId="60620B9C" w14:textId="77777777" w:rsidR="005F5FA8" w:rsidRPr="00FC3DE1" w:rsidRDefault="00B36346">
      <w:pPr>
        <w:rPr>
          <w:rFonts w:cs="Arial"/>
          <w:sz w:val="20"/>
          <w:szCs w:val="20"/>
        </w:rPr>
      </w:pPr>
      <w:r w:rsidRPr="00FC3DE1">
        <w:rPr>
          <w:rFonts w:cs="Arial"/>
          <w:sz w:val="20"/>
          <w:szCs w:val="20"/>
        </w:rPr>
        <w:t>- pipe = cachimbo</w:t>
      </w:r>
    </w:p>
    <w:p w14:paraId="2C64371D" w14:textId="77777777" w:rsidR="005F5FA8" w:rsidRPr="00FC3DE1" w:rsidRDefault="00B36346">
      <w:pPr>
        <w:rPr>
          <w:rFonts w:cs="Arial"/>
          <w:sz w:val="20"/>
          <w:szCs w:val="20"/>
        </w:rPr>
      </w:pPr>
      <w:r w:rsidRPr="00FC3DE1">
        <w:rPr>
          <w:rFonts w:cs="Arial"/>
          <w:sz w:val="20"/>
          <w:szCs w:val="20"/>
        </w:rPr>
        <w:t>- tricks = travessuras</w:t>
      </w:r>
    </w:p>
    <w:p w14:paraId="6623262C" w14:textId="5771DC3B" w:rsidR="00E41FB9" w:rsidRDefault="00B36346">
      <w:pPr>
        <w:rPr>
          <w:rFonts w:cs="Arial"/>
          <w:sz w:val="20"/>
          <w:szCs w:val="20"/>
        </w:rPr>
      </w:pPr>
      <w:r w:rsidRPr="00FC3DE1">
        <w:rPr>
          <w:rFonts w:cs="Arial"/>
          <w:sz w:val="20"/>
          <w:szCs w:val="20"/>
        </w:rPr>
        <w:t xml:space="preserve">- hide = </w:t>
      </w:r>
      <w:r w:rsidR="00E41FB9">
        <w:rPr>
          <w:rFonts w:cs="Arial"/>
          <w:sz w:val="20"/>
          <w:szCs w:val="20"/>
        </w:rPr>
        <w:t>seconder</w:t>
      </w:r>
    </w:p>
    <w:p w14:paraId="5DEB2F3A" w14:textId="5509BF15" w:rsidR="005F5FA8" w:rsidRPr="00FC3DE1" w:rsidRDefault="00E41FB9">
      <w:pPr>
        <w:rPr>
          <w:rFonts w:cs="Arial"/>
          <w:sz w:val="20"/>
          <w:szCs w:val="20"/>
        </w:rPr>
      </w:pPr>
      <w:r>
        <w:rPr>
          <w:rFonts w:cs="Arial"/>
          <w:sz w:val="20"/>
          <w:szCs w:val="20"/>
        </w:rPr>
        <w:t>Question</w:t>
      </w:r>
      <w:r w:rsidR="00886767">
        <w:rPr>
          <w:rFonts w:cs="Arial"/>
          <w:sz w:val="20"/>
          <w:szCs w:val="20"/>
        </w:rPr>
        <w:t xml:space="preserve"> </w:t>
      </w:r>
      <w:r w:rsidR="009C130E" w:rsidRPr="00FC3DE1">
        <w:rPr>
          <w:rFonts w:cs="Arial"/>
          <w:sz w:val="20"/>
          <w:szCs w:val="20"/>
        </w:rPr>
        <w:t>Chapter 1</w:t>
      </w:r>
    </w:p>
    <w:p w14:paraId="5E9EA04A" w14:textId="77777777" w:rsidR="001B4C2B" w:rsidRDefault="009C130E">
      <w:pPr>
        <w:rPr>
          <w:rFonts w:cs="Arial"/>
          <w:sz w:val="20"/>
          <w:szCs w:val="20"/>
        </w:rPr>
      </w:pPr>
      <w:r w:rsidRPr="00FC3DE1">
        <w:rPr>
          <w:rFonts w:cs="Arial"/>
          <w:sz w:val="20"/>
          <w:szCs w:val="20"/>
        </w:rPr>
        <w:t>Q:</w:t>
      </w:r>
      <w:r w:rsidR="00B36346" w:rsidRPr="00FC3DE1">
        <w:rPr>
          <w:rFonts w:cs="Arial"/>
          <w:sz w:val="20"/>
          <w:szCs w:val="20"/>
        </w:rPr>
        <w:t xml:space="preserve"> How many legs does the </w:t>
      </w:r>
      <w:proofErr w:type="spellStart"/>
      <w:r w:rsidR="00B36346" w:rsidRPr="00FC3DE1">
        <w:rPr>
          <w:rFonts w:cs="Arial"/>
          <w:sz w:val="20"/>
          <w:szCs w:val="20"/>
        </w:rPr>
        <w:t>Saci</w:t>
      </w:r>
      <w:proofErr w:type="spellEnd"/>
      <w:r w:rsidR="00B36346" w:rsidRPr="00FC3DE1">
        <w:rPr>
          <w:rFonts w:cs="Arial"/>
          <w:sz w:val="20"/>
          <w:szCs w:val="20"/>
        </w:rPr>
        <w:t xml:space="preserve"> have?</w:t>
      </w:r>
    </w:p>
    <w:p w14:paraId="5E54B07A" w14:textId="62F75202" w:rsidR="001B4C2B" w:rsidRDefault="003C79F4">
      <w:pPr>
        <w:rPr>
          <w:rFonts w:cs="Arial"/>
          <w:sz w:val="20"/>
          <w:szCs w:val="20"/>
        </w:rPr>
      </w:pPr>
      <w:r w:rsidRPr="00FC3DE1">
        <w:rPr>
          <w:rFonts w:cs="Arial"/>
          <w:sz w:val="20"/>
          <w:szCs w:val="20"/>
        </w:rPr>
        <w:t>A</w:t>
      </w:r>
      <w:r w:rsidR="00B36346" w:rsidRPr="00FC3DE1">
        <w:rPr>
          <w:rFonts w:cs="Arial"/>
          <w:sz w:val="20"/>
          <w:szCs w:val="20"/>
        </w:rPr>
        <w:t>) Two</w:t>
      </w:r>
    </w:p>
    <w:p w14:paraId="431051D0" w14:textId="77777777" w:rsidR="001B4C2B" w:rsidRDefault="003C79F4">
      <w:pPr>
        <w:rPr>
          <w:rFonts w:cs="Arial"/>
          <w:sz w:val="20"/>
          <w:szCs w:val="20"/>
        </w:rPr>
      </w:pPr>
      <w:r w:rsidRPr="00FC3DE1">
        <w:rPr>
          <w:rFonts w:cs="Arial"/>
          <w:sz w:val="20"/>
          <w:szCs w:val="20"/>
        </w:rPr>
        <w:t>B</w:t>
      </w:r>
      <w:r w:rsidR="00B36346" w:rsidRPr="00FC3DE1">
        <w:rPr>
          <w:rFonts w:cs="Arial"/>
          <w:sz w:val="20"/>
          <w:szCs w:val="20"/>
        </w:rPr>
        <w:t xml:space="preserve">) One </w:t>
      </w:r>
    </w:p>
    <w:p w14:paraId="227FACAC" w14:textId="71F47499" w:rsidR="005F5FA8" w:rsidRDefault="003C79F4">
      <w:pPr>
        <w:rPr>
          <w:rFonts w:cs="Arial"/>
          <w:sz w:val="20"/>
          <w:szCs w:val="20"/>
        </w:rPr>
      </w:pPr>
      <w:r w:rsidRPr="00FC3DE1">
        <w:rPr>
          <w:rFonts w:cs="Arial"/>
          <w:sz w:val="20"/>
          <w:szCs w:val="20"/>
        </w:rPr>
        <w:t>C</w:t>
      </w:r>
      <w:r w:rsidR="00B36346" w:rsidRPr="00FC3DE1">
        <w:rPr>
          <w:rFonts w:cs="Arial"/>
          <w:sz w:val="20"/>
          <w:szCs w:val="20"/>
        </w:rPr>
        <w:t>) Three</w:t>
      </w:r>
    </w:p>
    <w:p w14:paraId="4A2A07F8" w14:textId="4C2576DC" w:rsidR="00E41FB9" w:rsidRPr="00FC3DE1" w:rsidRDefault="00E41FB9">
      <w:pPr>
        <w:rPr>
          <w:rFonts w:cs="Arial"/>
          <w:sz w:val="20"/>
          <w:szCs w:val="20"/>
        </w:rPr>
      </w:pPr>
      <w:r>
        <w:rPr>
          <w:rFonts w:cs="Arial"/>
          <w:sz w:val="20"/>
          <w:szCs w:val="20"/>
        </w:rPr>
        <w:t>D) Four</w:t>
      </w:r>
    </w:p>
    <w:p w14:paraId="490B02DA" w14:textId="32002062" w:rsidR="009C130E" w:rsidRPr="00FC3DE1" w:rsidRDefault="009C130E">
      <w:pPr>
        <w:rPr>
          <w:rFonts w:cs="Arial"/>
          <w:sz w:val="20"/>
          <w:szCs w:val="20"/>
        </w:rPr>
      </w:pPr>
      <w:r w:rsidRPr="00FC3DE1">
        <w:rPr>
          <w:rFonts w:cs="Arial"/>
          <w:sz w:val="20"/>
          <w:szCs w:val="20"/>
        </w:rPr>
        <w:t>[</w:t>
      </w:r>
      <w:proofErr w:type="spellStart"/>
      <w:r w:rsidRPr="00FC3DE1">
        <w:rPr>
          <w:rFonts w:cs="Arial"/>
          <w:sz w:val="20"/>
          <w:szCs w:val="20"/>
        </w:rPr>
        <w:t>resposta</w:t>
      </w:r>
      <w:proofErr w:type="spellEnd"/>
      <w:r w:rsidRPr="00FC3DE1">
        <w:rPr>
          <w:rFonts w:cs="Arial"/>
          <w:sz w:val="20"/>
          <w:szCs w:val="20"/>
        </w:rPr>
        <w:t>: B]</w:t>
      </w:r>
    </w:p>
    <w:p w14:paraId="372D63C6" w14:textId="77777777" w:rsidR="001B4C2B" w:rsidRDefault="00EE5312">
      <w:pPr>
        <w:rPr>
          <w:rFonts w:cs="Arial"/>
          <w:sz w:val="20"/>
          <w:szCs w:val="20"/>
        </w:rPr>
      </w:pPr>
      <w:r w:rsidRPr="00FC3DE1">
        <w:rPr>
          <w:rFonts w:cs="Arial"/>
          <w:sz w:val="20"/>
          <w:szCs w:val="20"/>
        </w:rPr>
        <w:t>Q</w:t>
      </w:r>
      <w:r w:rsidR="00B36346" w:rsidRPr="00FC3DE1">
        <w:rPr>
          <w:rFonts w:cs="Arial"/>
          <w:sz w:val="20"/>
          <w:szCs w:val="20"/>
        </w:rPr>
        <w:t>. What does Saci wear on his head?</w:t>
      </w:r>
    </w:p>
    <w:p w14:paraId="0D1E7CAB" w14:textId="77777777" w:rsidR="001B4C2B" w:rsidRDefault="003C79F4">
      <w:pPr>
        <w:rPr>
          <w:rFonts w:cs="Arial"/>
          <w:sz w:val="20"/>
          <w:szCs w:val="20"/>
        </w:rPr>
      </w:pPr>
      <w:r w:rsidRPr="00FC3DE1">
        <w:rPr>
          <w:rFonts w:cs="Arial"/>
          <w:sz w:val="20"/>
          <w:szCs w:val="20"/>
        </w:rPr>
        <w:t>A</w:t>
      </w:r>
      <w:r w:rsidR="00B36346" w:rsidRPr="00FC3DE1">
        <w:rPr>
          <w:rFonts w:cs="Arial"/>
          <w:sz w:val="20"/>
          <w:szCs w:val="20"/>
        </w:rPr>
        <w:t>) A helmet</w:t>
      </w:r>
    </w:p>
    <w:p w14:paraId="4C765480" w14:textId="77777777" w:rsidR="001B4C2B" w:rsidRDefault="003C79F4">
      <w:pPr>
        <w:rPr>
          <w:rFonts w:cs="Arial"/>
          <w:sz w:val="20"/>
          <w:szCs w:val="20"/>
        </w:rPr>
      </w:pPr>
      <w:r w:rsidRPr="00FC3DE1">
        <w:rPr>
          <w:rFonts w:cs="Arial"/>
          <w:sz w:val="20"/>
          <w:szCs w:val="20"/>
        </w:rPr>
        <w:t>B</w:t>
      </w:r>
      <w:r w:rsidR="00B36346" w:rsidRPr="00FC3DE1">
        <w:rPr>
          <w:rFonts w:cs="Arial"/>
          <w:sz w:val="20"/>
          <w:szCs w:val="20"/>
        </w:rPr>
        <w:t>) A red cap</w:t>
      </w:r>
    </w:p>
    <w:p w14:paraId="17100BD8" w14:textId="544DA8A4" w:rsidR="005F5FA8" w:rsidRDefault="003C79F4">
      <w:pPr>
        <w:rPr>
          <w:rFonts w:cs="Arial"/>
          <w:sz w:val="20"/>
          <w:szCs w:val="20"/>
        </w:rPr>
      </w:pPr>
      <w:r w:rsidRPr="00FC3DE1">
        <w:rPr>
          <w:rFonts w:cs="Arial"/>
          <w:sz w:val="20"/>
          <w:szCs w:val="20"/>
        </w:rPr>
        <w:t>C</w:t>
      </w:r>
      <w:r w:rsidR="00B36346" w:rsidRPr="00FC3DE1">
        <w:rPr>
          <w:rFonts w:cs="Arial"/>
          <w:sz w:val="20"/>
          <w:szCs w:val="20"/>
        </w:rPr>
        <w:t>) A crown</w:t>
      </w:r>
    </w:p>
    <w:p w14:paraId="424B89CC" w14:textId="26831EC6" w:rsidR="00E41FB9" w:rsidRPr="00FC3DE1" w:rsidRDefault="00E41FB9">
      <w:pPr>
        <w:rPr>
          <w:rFonts w:cs="Arial"/>
          <w:sz w:val="20"/>
          <w:szCs w:val="20"/>
        </w:rPr>
      </w:pPr>
      <w:r>
        <w:rPr>
          <w:rFonts w:cs="Arial"/>
          <w:sz w:val="20"/>
          <w:szCs w:val="20"/>
        </w:rPr>
        <w:t>D) A hat</w:t>
      </w:r>
    </w:p>
    <w:p w14:paraId="600CB3D8" w14:textId="32DE4573" w:rsidR="00EE5312" w:rsidRPr="00FC3DE1" w:rsidRDefault="00EE5312">
      <w:pPr>
        <w:rPr>
          <w:rFonts w:cs="Arial"/>
          <w:sz w:val="20"/>
          <w:szCs w:val="20"/>
        </w:rPr>
      </w:pPr>
      <w:r w:rsidRPr="00FC3DE1">
        <w:rPr>
          <w:rFonts w:cs="Arial"/>
          <w:sz w:val="20"/>
          <w:szCs w:val="20"/>
        </w:rPr>
        <w:t>[</w:t>
      </w:r>
      <w:proofErr w:type="spellStart"/>
      <w:r w:rsidRPr="00FC3DE1">
        <w:rPr>
          <w:rFonts w:cs="Arial"/>
          <w:sz w:val="20"/>
          <w:szCs w:val="20"/>
        </w:rPr>
        <w:t>resposta</w:t>
      </w:r>
      <w:proofErr w:type="spellEnd"/>
      <w:r w:rsidRPr="00FC3DE1">
        <w:rPr>
          <w:rFonts w:cs="Arial"/>
          <w:sz w:val="20"/>
          <w:szCs w:val="20"/>
        </w:rPr>
        <w:t>: B]</w:t>
      </w:r>
    </w:p>
    <w:p w14:paraId="0A2E2D18" w14:textId="77777777" w:rsidR="008F21B7" w:rsidRPr="00FC3DE1" w:rsidRDefault="00EE5312">
      <w:pPr>
        <w:rPr>
          <w:rFonts w:cs="Arial"/>
          <w:sz w:val="20"/>
          <w:szCs w:val="20"/>
        </w:rPr>
      </w:pPr>
      <w:r w:rsidRPr="00FC3DE1">
        <w:rPr>
          <w:rFonts w:cs="Arial"/>
          <w:sz w:val="20"/>
          <w:szCs w:val="20"/>
        </w:rPr>
        <w:t>Q</w:t>
      </w:r>
      <w:r w:rsidR="00B36346" w:rsidRPr="00FC3DE1">
        <w:rPr>
          <w:rFonts w:cs="Arial"/>
          <w:sz w:val="20"/>
          <w:szCs w:val="20"/>
        </w:rPr>
        <w:t xml:space="preserve">. What does </w:t>
      </w:r>
      <w:proofErr w:type="spellStart"/>
      <w:r w:rsidR="00B36346" w:rsidRPr="00FC3DE1">
        <w:rPr>
          <w:rFonts w:cs="Arial"/>
          <w:sz w:val="20"/>
          <w:szCs w:val="20"/>
        </w:rPr>
        <w:t>Saci</w:t>
      </w:r>
      <w:proofErr w:type="spellEnd"/>
      <w:r w:rsidR="00B36346" w:rsidRPr="00FC3DE1">
        <w:rPr>
          <w:rFonts w:cs="Arial"/>
          <w:sz w:val="20"/>
          <w:szCs w:val="20"/>
        </w:rPr>
        <w:t xml:space="preserve"> love to do?</w:t>
      </w:r>
    </w:p>
    <w:p w14:paraId="2A71DE89" w14:textId="77777777" w:rsidR="001B4C2B" w:rsidRDefault="003C79F4">
      <w:pPr>
        <w:rPr>
          <w:rFonts w:cs="Arial"/>
          <w:sz w:val="20"/>
          <w:szCs w:val="20"/>
        </w:rPr>
      </w:pPr>
      <w:r w:rsidRPr="00FC3DE1">
        <w:rPr>
          <w:rFonts w:cs="Arial"/>
          <w:sz w:val="20"/>
          <w:szCs w:val="20"/>
        </w:rPr>
        <w:t>A</w:t>
      </w:r>
      <w:r w:rsidR="00B36346" w:rsidRPr="00FC3DE1">
        <w:rPr>
          <w:rFonts w:cs="Arial"/>
          <w:sz w:val="20"/>
          <w:szCs w:val="20"/>
        </w:rPr>
        <w:t>) Help people</w:t>
      </w:r>
    </w:p>
    <w:p w14:paraId="012B851A" w14:textId="77777777" w:rsidR="001B4C2B" w:rsidRDefault="003C79F4">
      <w:pPr>
        <w:rPr>
          <w:rFonts w:cs="Arial"/>
          <w:sz w:val="20"/>
          <w:szCs w:val="20"/>
        </w:rPr>
      </w:pPr>
      <w:r w:rsidRPr="00FC3DE1">
        <w:rPr>
          <w:rFonts w:cs="Arial"/>
          <w:sz w:val="20"/>
          <w:szCs w:val="20"/>
        </w:rPr>
        <w:t>B</w:t>
      </w:r>
      <w:r w:rsidR="00B36346" w:rsidRPr="00FC3DE1">
        <w:rPr>
          <w:rFonts w:cs="Arial"/>
          <w:sz w:val="20"/>
          <w:szCs w:val="20"/>
        </w:rPr>
        <w:t>) Sleep all day</w:t>
      </w:r>
    </w:p>
    <w:p w14:paraId="5DA30A46" w14:textId="0F404EED" w:rsidR="005F5FA8" w:rsidRDefault="003C79F4">
      <w:pPr>
        <w:rPr>
          <w:rFonts w:cs="Arial"/>
          <w:sz w:val="20"/>
          <w:szCs w:val="20"/>
        </w:rPr>
      </w:pPr>
      <w:r w:rsidRPr="00FC3DE1">
        <w:rPr>
          <w:rFonts w:cs="Arial"/>
          <w:sz w:val="20"/>
          <w:szCs w:val="20"/>
        </w:rPr>
        <w:t>C</w:t>
      </w:r>
      <w:r w:rsidR="00B36346" w:rsidRPr="00FC3DE1">
        <w:rPr>
          <w:rFonts w:cs="Arial"/>
          <w:sz w:val="20"/>
          <w:szCs w:val="20"/>
        </w:rPr>
        <w:t>) Play tricks</w:t>
      </w:r>
    </w:p>
    <w:p w14:paraId="31208808" w14:textId="25E6DA65" w:rsidR="00E41FB9" w:rsidRPr="00FC3DE1" w:rsidRDefault="00E41FB9">
      <w:pPr>
        <w:rPr>
          <w:rFonts w:cs="Arial"/>
          <w:sz w:val="20"/>
          <w:szCs w:val="20"/>
        </w:rPr>
      </w:pPr>
      <w:r>
        <w:rPr>
          <w:rFonts w:cs="Arial"/>
          <w:sz w:val="20"/>
          <w:szCs w:val="20"/>
        </w:rPr>
        <w:t>D) Eat</w:t>
      </w:r>
      <w:r w:rsidR="001A38CF">
        <w:rPr>
          <w:rFonts w:cs="Arial"/>
          <w:sz w:val="20"/>
          <w:szCs w:val="20"/>
        </w:rPr>
        <w:t xml:space="preserve"> a lot</w:t>
      </w:r>
    </w:p>
    <w:p w14:paraId="63B1BD2E" w14:textId="58F7F660" w:rsidR="00EE5312" w:rsidRPr="00FC3DE1" w:rsidRDefault="00EE5312">
      <w:pPr>
        <w:rPr>
          <w:rFonts w:cs="Arial"/>
          <w:sz w:val="20"/>
          <w:szCs w:val="20"/>
        </w:rPr>
      </w:pPr>
      <w:r w:rsidRPr="00FC3DE1">
        <w:rPr>
          <w:rFonts w:cs="Arial"/>
          <w:sz w:val="20"/>
          <w:szCs w:val="20"/>
        </w:rPr>
        <w:t>[</w:t>
      </w:r>
      <w:proofErr w:type="spellStart"/>
      <w:r w:rsidRPr="00FC3DE1">
        <w:rPr>
          <w:rFonts w:cs="Arial"/>
          <w:sz w:val="20"/>
          <w:szCs w:val="20"/>
        </w:rPr>
        <w:t>resposta</w:t>
      </w:r>
      <w:proofErr w:type="spellEnd"/>
      <w:r w:rsidRPr="00FC3DE1">
        <w:rPr>
          <w:rFonts w:cs="Arial"/>
          <w:sz w:val="20"/>
          <w:szCs w:val="20"/>
        </w:rPr>
        <w:t>: C]</w:t>
      </w:r>
    </w:p>
    <w:p w14:paraId="745B6EC5" w14:textId="77777777" w:rsidR="008F21B7" w:rsidRPr="00FC3DE1" w:rsidRDefault="00EE5312" w:rsidP="008F21B7">
      <w:pPr>
        <w:rPr>
          <w:rFonts w:cs="Arial"/>
          <w:sz w:val="20"/>
          <w:szCs w:val="20"/>
        </w:rPr>
      </w:pPr>
      <w:r w:rsidRPr="00FC3DE1">
        <w:rPr>
          <w:rFonts w:cs="Arial"/>
          <w:sz w:val="20"/>
          <w:szCs w:val="20"/>
        </w:rPr>
        <w:t>Q</w:t>
      </w:r>
      <w:r w:rsidR="00B36346" w:rsidRPr="00FC3DE1">
        <w:rPr>
          <w:rFonts w:cs="Arial"/>
          <w:sz w:val="20"/>
          <w:szCs w:val="20"/>
        </w:rPr>
        <w:t>. What do people in the village say when something is missing?</w:t>
      </w:r>
    </w:p>
    <w:p w14:paraId="708BF0BD" w14:textId="77777777" w:rsidR="001B4C2B" w:rsidRDefault="003C79F4" w:rsidP="008F21B7">
      <w:pPr>
        <w:rPr>
          <w:rFonts w:cs="Arial"/>
          <w:sz w:val="20"/>
          <w:szCs w:val="20"/>
        </w:rPr>
      </w:pPr>
      <w:r w:rsidRPr="00FC3DE1">
        <w:rPr>
          <w:rFonts w:cs="Arial"/>
          <w:sz w:val="20"/>
          <w:szCs w:val="20"/>
        </w:rPr>
        <w:t>A</w:t>
      </w:r>
      <w:r w:rsidR="00B36346" w:rsidRPr="00FC3DE1">
        <w:rPr>
          <w:rFonts w:cs="Arial"/>
          <w:sz w:val="20"/>
          <w:szCs w:val="20"/>
        </w:rPr>
        <w:t>) “It was the wind.”</w:t>
      </w:r>
    </w:p>
    <w:p w14:paraId="1DD7C809" w14:textId="77777777" w:rsidR="001B4C2B" w:rsidRDefault="003C79F4" w:rsidP="008F21B7">
      <w:pPr>
        <w:rPr>
          <w:rFonts w:cs="Arial"/>
          <w:sz w:val="20"/>
          <w:szCs w:val="20"/>
        </w:rPr>
      </w:pPr>
      <w:r w:rsidRPr="00FC3DE1">
        <w:rPr>
          <w:rFonts w:cs="Arial"/>
          <w:sz w:val="20"/>
          <w:szCs w:val="20"/>
        </w:rPr>
        <w:t>B</w:t>
      </w:r>
      <w:r w:rsidR="00B36346" w:rsidRPr="00FC3DE1">
        <w:rPr>
          <w:rFonts w:cs="Arial"/>
          <w:sz w:val="20"/>
          <w:szCs w:val="20"/>
        </w:rPr>
        <w:t xml:space="preserve">) “It must be the </w:t>
      </w:r>
      <w:proofErr w:type="spellStart"/>
      <w:r w:rsidR="00B36346" w:rsidRPr="00FC3DE1">
        <w:rPr>
          <w:rFonts w:cs="Arial"/>
          <w:sz w:val="20"/>
          <w:szCs w:val="20"/>
        </w:rPr>
        <w:t>Saci</w:t>
      </w:r>
      <w:proofErr w:type="spellEnd"/>
      <w:r w:rsidR="00B36346" w:rsidRPr="00FC3DE1">
        <w:rPr>
          <w:rFonts w:cs="Arial"/>
          <w:sz w:val="20"/>
          <w:szCs w:val="20"/>
        </w:rPr>
        <w:t>!”</w:t>
      </w:r>
    </w:p>
    <w:p w14:paraId="52CE1118" w14:textId="245511E9" w:rsidR="005F5FA8" w:rsidRDefault="003C79F4" w:rsidP="008F21B7">
      <w:pPr>
        <w:rPr>
          <w:rFonts w:cs="Arial"/>
          <w:sz w:val="20"/>
          <w:szCs w:val="20"/>
        </w:rPr>
      </w:pPr>
      <w:r w:rsidRPr="00FC3DE1">
        <w:rPr>
          <w:rFonts w:cs="Arial"/>
          <w:sz w:val="20"/>
          <w:szCs w:val="20"/>
        </w:rPr>
        <w:t>C</w:t>
      </w:r>
      <w:r w:rsidR="00B36346" w:rsidRPr="00FC3DE1">
        <w:rPr>
          <w:rFonts w:cs="Arial"/>
          <w:sz w:val="20"/>
          <w:szCs w:val="20"/>
        </w:rPr>
        <w:t>) “A monkey took it.”</w:t>
      </w:r>
    </w:p>
    <w:p w14:paraId="6E9CDA7A" w14:textId="77E8C423" w:rsidR="001A38CF" w:rsidRPr="00FC3DE1" w:rsidRDefault="001A38CF" w:rsidP="008F21B7">
      <w:pPr>
        <w:rPr>
          <w:rFonts w:cs="Arial"/>
          <w:sz w:val="20"/>
          <w:szCs w:val="20"/>
        </w:rPr>
      </w:pPr>
      <w:r>
        <w:rPr>
          <w:rFonts w:cs="Arial"/>
          <w:sz w:val="20"/>
          <w:szCs w:val="20"/>
        </w:rPr>
        <w:t xml:space="preserve">D) “It’s not the </w:t>
      </w:r>
      <w:proofErr w:type="spellStart"/>
      <w:r>
        <w:rPr>
          <w:rFonts w:cs="Arial"/>
          <w:sz w:val="20"/>
          <w:szCs w:val="20"/>
        </w:rPr>
        <w:t>Saci</w:t>
      </w:r>
      <w:proofErr w:type="spellEnd"/>
      <w:r>
        <w:rPr>
          <w:rFonts w:cs="Arial"/>
          <w:sz w:val="20"/>
          <w:szCs w:val="20"/>
        </w:rPr>
        <w:t>”</w:t>
      </w:r>
    </w:p>
    <w:p w14:paraId="441E0902" w14:textId="54BD1C81" w:rsidR="00EE5312" w:rsidRPr="00FC3DE1" w:rsidRDefault="00EE5312">
      <w:pPr>
        <w:rPr>
          <w:rFonts w:cs="Arial"/>
          <w:sz w:val="20"/>
          <w:szCs w:val="20"/>
        </w:rPr>
      </w:pPr>
      <w:r w:rsidRPr="00FC3DE1">
        <w:rPr>
          <w:rFonts w:cs="Arial"/>
          <w:sz w:val="20"/>
          <w:szCs w:val="20"/>
        </w:rPr>
        <w:lastRenderedPageBreak/>
        <w:t>[</w:t>
      </w:r>
      <w:proofErr w:type="spellStart"/>
      <w:r w:rsidRPr="00FC3DE1">
        <w:rPr>
          <w:rFonts w:cs="Arial"/>
          <w:sz w:val="20"/>
          <w:szCs w:val="20"/>
        </w:rPr>
        <w:t>resposta</w:t>
      </w:r>
      <w:proofErr w:type="spellEnd"/>
      <w:r w:rsidRPr="00FC3DE1">
        <w:rPr>
          <w:rFonts w:cs="Arial"/>
          <w:sz w:val="20"/>
          <w:szCs w:val="20"/>
        </w:rPr>
        <w:t>: B]</w:t>
      </w:r>
    </w:p>
    <w:p w14:paraId="2538A47D" w14:textId="77777777" w:rsidR="008F21B7" w:rsidRPr="00FC3DE1" w:rsidRDefault="00EE5312">
      <w:pPr>
        <w:rPr>
          <w:rFonts w:cs="Arial"/>
          <w:sz w:val="20"/>
          <w:szCs w:val="20"/>
        </w:rPr>
      </w:pPr>
      <w:r w:rsidRPr="00FC3DE1">
        <w:rPr>
          <w:rFonts w:cs="Arial"/>
          <w:sz w:val="20"/>
          <w:szCs w:val="20"/>
        </w:rPr>
        <w:t>Q</w:t>
      </w:r>
      <w:r w:rsidR="00B36346" w:rsidRPr="00FC3DE1">
        <w:rPr>
          <w:rFonts w:cs="Arial"/>
          <w:sz w:val="20"/>
          <w:szCs w:val="20"/>
        </w:rPr>
        <w:t xml:space="preserve">. What appears when </w:t>
      </w:r>
      <w:proofErr w:type="spellStart"/>
      <w:r w:rsidR="00B36346" w:rsidRPr="00FC3DE1">
        <w:rPr>
          <w:rFonts w:cs="Arial"/>
          <w:sz w:val="20"/>
          <w:szCs w:val="20"/>
        </w:rPr>
        <w:t>Saci</w:t>
      </w:r>
      <w:proofErr w:type="spellEnd"/>
      <w:r w:rsidR="00B36346" w:rsidRPr="00FC3DE1">
        <w:rPr>
          <w:rFonts w:cs="Arial"/>
          <w:sz w:val="20"/>
          <w:szCs w:val="20"/>
        </w:rPr>
        <w:t xml:space="preserve"> disappears?</w:t>
      </w:r>
    </w:p>
    <w:p w14:paraId="53C9C1FE" w14:textId="77777777" w:rsidR="001B4C2B" w:rsidRDefault="003C79F4">
      <w:pPr>
        <w:rPr>
          <w:rFonts w:cs="Arial"/>
          <w:sz w:val="20"/>
          <w:szCs w:val="20"/>
        </w:rPr>
      </w:pPr>
      <w:r w:rsidRPr="00FC3DE1">
        <w:rPr>
          <w:rFonts w:cs="Arial"/>
          <w:sz w:val="20"/>
          <w:szCs w:val="20"/>
        </w:rPr>
        <w:t>A</w:t>
      </w:r>
      <w:r w:rsidR="00B36346" w:rsidRPr="00FC3DE1">
        <w:rPr>
          <w:rFonts w:cs="Arial"/>
          <w:sz w:val="20"/>
          <w:szCs w:val="20"/>
        </w:rPr>
        <w:t>) A cloud of smoke</w:t>
      </w:r>
    </w:p>
    <w:p w14:paraId="3737096D" w14:textId="77777777" w:rsidR="001B4C2B" w:rsidRDefault="003C79F4">
      <w:pPr>
        <w:rPr>
          <w:rFonts w:cs="Arial"/>
          <w:sz w:val="20"/>
          <w:szCs w:val="20"/>
        </w:rPr>
      </w:pPr>
      <w:r w:rsidRPr="00FC3DE1">
        <w:rPr>
          <w:rFonts w:cs="Arial"/>
          <w:sz w:val="20"/>
          <w:szCs w:val="20"/>
        </w:rPr>
        <w:t>B</w:t>
      </w:r>
      <w:r w:rsidR="00B36346" w:rsidRPr="00FC3DE1">
        <w:rPr>
          <w:rFonts w:cs="Arial"/>
          <w:sz w:val="20"/>
          <w:szCs w:val="20"/>
        </w:rPr>
        <w:t>) A red tornado</w:t>
      </w:r>
    </w:p>
    <w:p w14:paraId="4672B49D" w14:textId="37B966C8" w:rsidR="005F5FA8" w:rsidRDefault="003C79F4">
      <w:pPr>
        <w:rPr>
          <w:rFonts w:cs="Arial"/>
          <w:sz w:val="20"/>
          <w:szCs w:val="20"/>
        </w:rPr>
      </w:pPr>
      <w:r w:rsidRPr="00FC3DE1">
        <w:rPr>
          <w:rFonts w:cs="Arial"/>
          <w:sz w:val="20"/>
          <w:szCs w:val="20"/>
        </w:rPr>
        <w:t>C</w:t>
      </w:r>
      <w:r w:rsidR="00B36346" w:rsidRPr="00FC3DE1">
        <w:rPr>
          <w:rFonts w:cs="Arial"/>
          <w:sz w:val="20"/>
          <w:szCs w:val="20"/>
        </w:rPr>
        <w:t>) A lightning bolt</w:t>
      </w:r>
    </w:p>
    <w:p w14:paraId="5EA8C811" w14:textId="1CAAEA2A" w:rsidR="001A38CF" w:rsidRPr="00FC3DE1" w:rsidRDefault="001A38CF">
      <w:pPr>
        <w:rPr>
          <w:rFonts w:cs="Arial"/>
          <w:sz w:val="20"/>
          <w:szCs w:val="20"/>
        </w:rPr>
      </w:pPr>
      <w:r>
        <w:rPr>
          <w:rFonts w:cs="Arial"/>
          <w:sz w:val="20"/>
          <w:szCs w:val="20"/>
        </w:rPr>
        <w:t>D) A big fire</w:t>
      </w:r>
    </w:p>
    <w:p w14:paraId="6236A75A" w14:textId="291431C2" w:rsidR="00CE3FFD" w:rsidRPr="00FC3DE1" w:rsidRDefault="00EE5312">
      <w:pPr>
        <w:rPr>
          <w:rFonts w:cs="Arial"/>
          <w:sz w:val="20"/>
          <w:szCs w:val="20"/>
        </w:rPr>
      </w:pPr>
      <w:r w:rsidRPr="00FC3DE1">
        <w:rPr>
          <w:rFonts w:cs="Arial"/>
          <w:sz w:val="20"/>
          <w:szCs w:val="20"/>
        </w:rPr>
        <w:t>[</w:t>
      </w:r>
      <w:proofErr w:type="spellStart"/>
      <w:r w:rsidRPr="00FC3DE1">
        <w:rPr>
          <w:rFonts w:cs="Arial"/>
          <w:sz w:val="20"/>
          <w:szCs w:val="20"/>
        </w:rPr>
        <w:t>resposta</w:t>
      </w:r>
      <w:proofErr w:type="spellEnd"/>
      <w:r w:rsidRPr="00FC3DE1">
        <w:rPr>
          <w:rFonts w:cs="Arial"/>
          <w:sz w:val="20"/>
          <w:szCs w:val="20"/>
        </w:rPr>
        <w:t>: B]</w:t>
      </w:r>
    </w:p>
    <w:p w14:paraId="3987BE48" w14:textId="24752E0F" w:rsidR="005F5FA8" w:rsidRPr="00FC3DE1" w:rsidRDefault="00B36346" w:rsidP="003C79F4">
      <w:pPr>
        <w:rPr>
          <w:rFonts w:cs="Arial"/>
          <w:sz w:val="20"/>
          <w:szCs w:val="20"/>
        </w:rPr>
      </w:pPr>
      <w:r w:rsidRPr="00FC3DE1">
        <w:rPr>
          <w:rFonts w:cs="Arial"/>
          <w:sz w:val="20"/>
          <w:szCs w:val="20"/>
        </w:rPr>
        <w:t>Chapter 2 – The Boy Named Pedro</w:t>
      </w:r>
    </w:p>
    <w:p w14:paraId="279BA26E" w14:textId="7E39F8BC" w:rsidR="005F5FA8" w:rsidRPr="00FC3DE1" w:rsidRDefault="00B36346" w:rsidP="003C79F4">
      <w:pPr>
        <w:rPr>
          <w:rFonts w:cs="Arial"/>
          <w:sz w:val="20"/>
          <w:szCs w:val="20"/>
        </w:rPr>
      </w:pPr>
      <w:r w:rsidRPr="00FC3DE1">
        <w:rPr>
          <w:rFonts w:cs="Arial"/>
          <w:sz w:val="20"/>
          <w:szCs w:val="20"/>
        </w:rPr>
        <w:t xml:space="preserve">One day, a boy named Pedro heard the stories about Saci. He was brave and curious. “I want to catch </w:t>
      </w:r>
      <w:proofErr w:type="spellStart"/>
      <w:r w:rsidRPr="00FC3DE1">
        <w:rPr>
          <w:rFonts w:cs="Arial"/>
          <w:sz w:val="20"/>
          <w:szCs w:val="20"/>
        </w:rPr>
        <w:t>Saci</w:t>
      </w:r>
      <w:proofErr w:type="spellEnd"/>
      <w:r w:rsidRPr="00FC3DE1">
        <w:rPr>
          <w:rFonts w:cs="Arial"/>
          <w:sz w:val="20"/>
          <w:szCs w:val="20"/>
        </w:rPr>
        <w:t>!” he said.</w:t>
      </w:r>
      <w:r w:rsidRPr="00FC3DE1">
        <w:rPr>
          <w:rFonts w:cs="Arial"/>
          <w:sz w:val="20"/>
          <w:szCs w:val="20"/>
        </w:rPr>
        <w:br/>
      </w:r>
      <w:r w:rsidRPr="00FC3DE1">
        <w:rPr>
          <w:rFonts w:cs="Arial"/>
          <w:sz w:val="20"/>
          <w:szCs w:val="20"/>
        </w:rPr>
        <w:br/>
        <w:t>Pedro went into the forest with a glass jar and a sieve. His grandmother told him, “To catch a Saci, you must take his red cap!”</w:t>
      </w:r>
      <w:r w:rsidRPr="00FC3DE1">
        <w:rPr>
          <w:rFonts w:cs="Arial"/>
          <w:sz w:val="20"/>
          <w:szCs w:val="20"/>
        </w:rPr>
        <w:br/>
      </w:r>
      <w:r w:rsidRPr="00FC3DE1">
        <w:rPr>
          <w:rFonts w:cs="Arial"/>
          <w:sz w:val="20"/>
          <w:szCs w:val="20"/>
        </w:rPr>
        <w:br/>
        <w:t>Pedro walked quietly and waited near a big tree. Then, he saw the red tornado spinning! With quick hands, Pedro threw the sieve in the air—and the Saci fell into the jar!</w:t>
      </w:r>
      <w:r w:rsidRPr="00FC3DE1">
        <w:rPr>
          <w:rFonts w:cs="Arial"/>
          <w:sz w:val="20"/>
          <w:szCs w:val="20"/>
        </w:rPr>
        <w:br/>
      </w:r>
      <w:r w:rsidRPr="00FC3DE1">
        <w:rPr>
          <w:rFonts w:cs="Arial"/>
          <w:sz w:val="20"/>
          <w:szCs w:val="20"/>
        </w:rPr>
        <w:br/>
        <w:t>The Saci looked angry. “Let me go!” he said. Pedro smiled. “Not until I learn your secrets.”</w:t>
      </w:r>
    </w:p>
    <w:p w14:paraId="18B31A60" w14:textId="534D9899" w:rsidR="005F5FA8" w:rsidRPr="00FC3DE1" w:rsidRDefault="00B36346" w:rsidP="003C79F4">
      <w:pPr>
        <w:rPr>
          <w:rFonts w:cs="Arial"/>
          <w:sz w:val="20"/>
          <w:szCs w:val="20"/>
        </w:rPr>
      </w:pPr>
      <w:r w:rsidRPr="00FC3DE1">
        <w:rPr>
          <w:rFonts w:cs="Arial"/>
          <w:sz w:val="20"/>
          <w:szCs w:val="20"/>
        </w:rPr>
        <w:t xml:space="preserve"> Vocabulary</w:t>
      </w:r>
      <w:r w:rsidR="003C79F4" w:rsidRPr="00FC3DE1">
        <w:rPr>
          <w:rFonts w:cs="Arial"/>
          <w:sz w:val="20"/>
          <w:szCs w:val="20"/>
        </w:rPr>
        <w:t xml:space="preserve"> Chapter 2</w:t>
      </w:r>
    </w:p>
    <w:p w14:paraId="2A078222" w14:textId="77777777" w:rsidR="005F5FA8" w:rsidRPr="00FC3DE1" w:rsidRDefault="00B36346" w:rsidP="003C79F4">
      <w:pPr>
        <w:rPr>
          <w:rFonts w:cs="Arial"/>
          <w:sz w:val="20"/>
          <w:szCs w:val="20"/>
        </w:rPr>
      </w:pPr>
      <w:r w:rsidRPr="00FC3DE1">
        <w:rPr>
          <w:rFonts w:cs="Arial"/>
          <w:sz w:val="20"/>
          <w:szCs w:val="20"/>
        </w:rPr>
        <w:t>- brave = corajoso</w:t>
      </w:r>
    </w:p>
    <w:p w14:paraId="7D182119" w14:textId="77777777" w:rsidR="005F5FA8" w:rsidRPr="00FC3DE1" w:rsidRDefault="00B36346" w:rsidP="003C79F4">
      <w:pPr>
        <w:rPr>
          <w:rFonts w:cs="Arial"/>
          <w:sz w:val="20"/>
          <w:szCs w:val="20"/>
        </w:rPr>
      </w:pPr>
      <w:r w:rsidRPr="00FC3DE1">
        <w:rPr>
          <w:rFonts w:cs="Arial"/>
          <w:sz w:val="20"/>
          <w:szCs w:val="20"/>
        </w:rPr>
        <w:t>- curious = curioso</w:t>
      </w:r>
    </w:p>
    <w:p w14:paraId="21BAB89D" w14:textId="77777777" w:rsidR="005F5FA8" w:rsidRPr="00FC3DE1" w:rsidRDefault="00B36346" w:rsidP="003C79F4">
      <w:pPr>
        <w:rPr>
          <w:rFonts w:cs="Arial"/>
          <w:sz w:val="20"/>
          <w:szCs w:val="20"/>
        </w:rPr>
      </w:pPr>
      <w:r w:rsidRPr="00FC3DE1">
        <w:rPr>
          <w:rFonts w:cs="Arial"/>
          <w:sz w:val="20"/>
          <w:szCs w:val="20"/>
        </w:rPr>
        <w:t>- jar = pote</w:t>
      </w:r>
    </w:p>
    <w:p w14:paraId="134934AE" w14:textId="77777777" w:rsidR="005F5FA8" w:rsidRPr="00FC3DE1" w:rsidRDefault="00B36346" w:rsidP="003C79F4">
      <w:pPr>
        <w:rPr>
          <w:rFonts w:cs="Arial"/>
          <w:sz w:val="20"/>
          <w:szCs w:val="20"/>
        </w:rPr>
      </w:pPr>
      <w:r w:rsidRPr="00FC3DE1">
        <w:rPr>
          <w:rFonts w:cs="Arial"/>
          <w:sz w:val="20"/>
          <w:szCs w:val="20"/>
        </w:rPr>
        <w:t>- sieve = peneira</w:t>
      </w:r>
    </w:p>
    <w:p w14:paraId="6512938E" w14:textId="49CE1CD2" w:rsidR="008E4A0A" w:rsidRPr="00FC3DE1" w:rsidRDefault="00B36346" w:rsidP="003C79F4">
      <w:pPr>
        <w:rPr>
          <w:rFonts w:cs="Arial"/>
          <w:sz w:val="20"/>
          <w:szCs w:val="20"/>
        </w:rPr>
      </w:pPr>
      <w:r w:rsidRPr="00FC3DE1">
        <w:rPr>
          <w:rFonts w:cs="Arial"/>
          <w:sz w:val="20"/>
          <w:szCs w:val="20"/>
        </w:rPr>
        <w:t xml:space="preserve">- secrets = </w:t>
      </w:r>
      <w:proofErr w:type="spellStart"/>
      <w:r w:rsidRPr="00FC3DE1">
        <w:rPr>
          <w:rFonts w:cs="Arial"/>
          <w:sz w:val="20"/>
          <w:szCs w:val="20"/>
        </w:rPr>
        <w:t>segredos</w:t>
      </w:r>
      <w:proofErr w:type="spellEnd"/>
    </w:p>
    <w:p w14:paraId="39086ADF" w14:textId="5395B032" w:rsidR="005F5FA8" w:rsidRPr="00FC3DE1" w:rsidRDefault="00886767" w:rsidP="003C79F4">
      <w:pPr>
        <w:rPr>
          <w:rFonts w:cs="Arial"/>
          <w:sz w:val="20"/>
          <w:szCs w:val="20"/>
        </w:rPr>
      </w:pPr>
      <w:r>
        <w:rPr>
          <w:rFonts w:cs="Arial"/>
          <w:sz w:val="20"/>
          <w:szCs w:val="20"/>
        </w:rPr>
        <w:t>q</w:t>
      </w:r>
      <w:r w:rsidR="00B36346" w:rsidRPr="00FC3DE1">
        <w:rPr>
          <w:rFonts w:cs="Arial"/>
          <w:sz w:val="20"/>
          <w:szCs w:val="20"/>
        </w:rPr>
        <w:t>uiz</w:t>
      </w:r>
      <w:r w:rsidR="003C79F4" w:rsidRPr="00FC3DE1">
        <w:rPr>
          <w:rFonts w:cs="Arial"/>
          <w:sz w:val="20"/>
          <w:szCs w:val="20"/>
        </w:rPr>
        <w:t xml:space="preserve"> Chapter 2</w:t>
      </w:r>
    </w:p>
    <w:p w14:paraId="1089858A" w14:textId="77777777" w:rsidR="008F21B7" w:rsidRPr="00FC3DE1" w:rsidRDefault="003C79F4" w:rsidP="003C79F4">
      <w:pPr>
        <w:rPr>
          <w:rFonts w:cs="Arial"/>
          <w:sz w:val="20"/>
          <w:szCs w:val="20"/>
        </w:rPr>
      </w:pPr>
      <w:r w:rsidRPr="00FC3DE1">
        <w:rPr>
          <w:rFonts w:cs="Arial"/>
          <w:sz w:val="20"/>
          <w:szCs w:val="20"/>
        </w:rPr>
        <w:t>Q</w:t>
      </w:r>
      <w:r w:rsidR="00B36346" w:rsidRPr="00FC3DE1">
        <w:rPr>
          <w:rFonts w:cs="Arial"/>
          <w:sz w:val="20"/>
          <w:szCs w:val="20"/>
        </w:rPr>
        <w:t>. What is the name of the boy?</w:t>
      </w:r>
    </w:p>
    <w:p w14:paraId="565A5F8A" w14:textId="77777777" w:rsidR="001B4C2B" w:rsidRDefault="003C79F4" w:rsidP="003C79F4">
      <w:pPr>
        <w:rPr>
          <w:rFonts w:cs="Arial"/>
          <w:sz w:val="20"/>
          <w:szCs w:val="20"/>
        </w:rPr>
      </w:pPr>
      <w:r w:rsidRPr="00FC3DE1">
        <w:rPr>
          <w:rFonts w:cs="Arial"/>
          <w:sz w:val="20"/>
          <w:szCs w:val="20"/>
        </w:rPr>
        <w:t>A</w:t>
      </w:r>
      <w:r w:rsidR="00B36346" w:rsidRPr="00FC3DE1">
        <w:rPr>
          <w:rFonts w:cs="Arial"/>
          <w:sz w:val="20"/>
          <w:szCs w:val="20"/>
        </w:rPr>
        <w:t>) João</w:t>
      </w:r>
    </w:p>
    <w:p w14:paraId="17E90402" w14:textId="77777777" w:rsidR="001B4C2B" w:rsidRDefault="008F21B7" w:rsidP="003C79F4">
      <w:pPr>
        <w:rPr>
          <w:rFonts w:cs="Arial"/>
          <w:sz w:val="20"/>
          <w:szCs w:val="20"/>
        </w:rPr>
      </w:pPr>
      <w:r w:rsidRPr="00FC3DE1">
        <w:rPr>
          <w:rFonts w:cs="Arial"/>
          <w:sz w:val="20"/>
          <w:szCs w:val="20"/>
        </w:rPr>
        <w:t>B</w:t>
      </w:r>
      <w:r w:rsidR="00B36346" w:rsidRPr="00FC3DE1">
        <w:rPr>
          <w:rFonts w:cs="Arial"/>
          <w:sz w:val="20"/>
          <w:szCs w:val="20"/>
        </w:rPr>
        <w:t>) Pedro</w:t>
      </w:r>
    </w:p>
    <w:p w14:paraId="12F8CCB3" w14:textId="57ACB6AE" w:rsidR="005F5FA8" w:rsidRPr="00FC3DE1" w:rsidRDefault="008F21B7" w:rsidP="003C79F4">
      <w:pPr>
        <w:rPr>
          <w:rFonts w:cs="Arial"/>
          <w:sz w:val="20"/>
          <w:szCs w:val="20"/>
        </w:rPr>
      </w:pPr>
      <w:r w:rsidRPr="00FC3DE1">
        <w:rPr>
          <w:rFonts w:cs="Arial"/>
          <w:sz w:val="20"/>
          <w:szCs w:val="20"/>
        </w:rPr>
        <w:t>C</w:t>
      </w:r>
      <w:r w:rsidR="00B36346" w:rsidRPr="00FC3DE1">
        <w:rPr>
          <w:rFonts w:cs="Arial"/>
          <w:sz w:val="20"/>
          <w:szCs w:val="20"/>
        </w:rPr>
        <w:t>) Lucas</w:t>
      </w:r>
    </w:p>
    <w:p w14:paraId="190B143A" w14:textId="3FCF6559" w:rsidR="008F21B7" w:rsidRPr="00FC3DE1" w:rsidRDefault="008F21B7" w:rsidP="003C79F4">
      <w:pPr>
        <w:rPr>
          <w:rFonts w:cs="Arial"/>
          <w:sz w:val="20"/>
          <w:szCs w:val="20"/>
        </w:rPr>
      </w:pPr>
      <w:r w:rsidRPr="00FC3DE1">
        <w:rPr>
          <w:rFonts w:cs="Arial"/>
          <w:sz w:val="20"/>
          <w:szCs w:val="20"/>
        </w:rPr>
        <w:t>[</w:t>
      </w:r>
      <w:proofErr w:type="spellStart"/>
      <w:r w:rsidRPr="00FC3DE1">
        <w:rPr>
          <w:rFonts w:cs="Arial"/>
          <w:sz w:val="20"/>
          <w:szCs w:val="20"/>
        </w:rPr>
        <w:t>resposta</w:t>
      </w:r>
      <w:proofErr w:type="spellEnd"/>
      <w:r w:rsidRPr="00FC3DE1">
        <w:rPr>
          <w:rFonts w:cs="Arial"/>
          <w:sz w:val="20"/>
          <w:szCs w:val="20"/>
        </w:rPr>
        <w:t>: B]</w:t>
      </w:r>
    </w:p>
    <w:p w14:paraId="57276DE9" w14:textId="77777777" w:rsidR="008F21B7" w:rsidRPr="00FC3DE1" w:rsidRDefault="003C79F4" w:rsidP="003C79F4">
      <w:pPr>
        <w:rPr>
          <w:rFonts w:cs="Arial"/>
          <w:sz w:val="20"/>
          <w:szCs w:val="20"/>
        </w:rPr>
      </w:pPr>
      <w:r w:rsidRPr="00FC3DE1">
        <w:rPr>
          <w:rFonts w:cs="Arial"/>
          <w:sz w:val="20"/>
          <w:szCs w:val="20"/>
        </w:rPr>
        <w:t>Q</w:t>
      </w:r>
      <w:r w:rsidR="00B36346" w:rsidRPr="00FC3DE1">
        <w:rPr>
          <w:rFonts w:cs="Arial"/>
          <w:sz w:val="20"/>
          <w:szCs w:val="20"/>
        </w:rPr>
        <w:t>. What did Pedro take to the forest?</w:t>
      </w:r>
    </w:p>
    <w:p w14:paraId="600E27CB" w14:textId="77777777" w:rsidR="001B4C2B" w:rsidRDefault="008F21B7" w:rsidP="003C79F4">
      <w:pPr>
        <w:rPr>
          <w:rFonts w:cs="Arial"/>
          <w:sz w:val="20"/>
          <w:szCs w:val="20"/>
        </w:rPr>
      </w:pPr>
      <w:r w:rsidRPr="00FC3DE1">
        <w:rPr>
          <w:rFonts w:cs="Arial"/>
          <w:sz w:val="20"/>
          <w:szCs w:val="20"/>
        </w:rPr>
        <w:t>A</w:t>
      </w:r>
      <w:r w:rsidR="00B36346" w:rsidRPr="00FC3DE1">
        <w:rPr>
          <w:rFonts w:cs="Arial"/>
          <w:sz w:val="20"/>
          <w:szCs w:val="20"/>
        </w:rPr>
        <w:t>) A sword</w:t>
      </w:r>
    </w:p>
    <w:p w14:paraId="42B21DFF" w14:textId="77777777" w:rsidR="001B4C2B" w:rsidRDefault="008F21B7" w:rsidP="003C79F4">
      <w:pPr>
        <w:rPr>
          <w:rFonts w:cs="Arial"/>
          <w:sz w:val="20"/>
          <w:szCs w:val="20"/>
        </w:rPr>
      </w:pPr>
      <w:r w:rsidRPr="00FC3DE1">
        <w:rPr>
          <w:rFonts w:cs="Arial"/>
          <w:sz w:val="20"/>
          <w:szCs w:val="20"/>
        </w:rPr>
        <w:t>B</w:t>
      </w:r>
      <w:r w:rsidR="00B36346" w:rsidRPr="00FC3DE1">
        <w:rPr>
          <w:rFonts w:cs="Arial"/>
          <w:sz w:val="20"/>
          <w:szCs w:val="20"/>
        </w:rPr>
        <w:t>) A backpack</w:t>
      </w:r>
    </w:p>
    <w:p w14:paraId="6DD1A0C7" w14:textId="5E822AD5" w:rsidR="005F5FA8" w:rsidRPr="00FC3DE1" w:rsidRDefault="008F21B7" w:rsidP="003C79F4">
      <w:pPr>
        <w:rPr>
          <w:rFonts w:cs="Arial"/>
          <w:sz w:val="20"/>
          <w:szCs w:val="20"/>
        </w:rPr>
      </w:pPr>
      <w:r w:rsidRPr="00FC3DE1">
        <w:rPr>
          <w:rFonts w:cs="Arial"/>
          <w:sz w:val="20"/>
          <w:szCs w:val="20"/>
        </w:rPr>
        <w:t>C</w:t>
      </w:r>
      <w:r w:rsidR="00B36346" w:rsidRPr="00FC3DE1">
        <w:rPr>
          <w:rFonts w:cs="Arial"/>
          <w:sz w:val="20"/>
          <w:szCs w:val="20"/>
        </w:rPr>
        <w:t>) A jar and a sieve</w:t>
      </w:r>
    </w:p>
    <w:p w14:paraId="160AB6EB" w14:textId="16F2684F" w:rsidR="008F21B7" w:rsidRPr="00FC3DE1" w:rsidRDefault="008F21B7" w:rsidP="003C79F4">
      <w:pPr>
        <w:rPr>
          <w:rFonts w:cs="Arial"/>
          <w:sz w:val="20"/>
          <w:szCs w:val="20"/>
        </w:rPr>
      </w:pPr>
      <w:r w:rsidRPr="00FC3DE1">
        <w:rPr>
          <w:rFonts w:cs="Arial"/>
          <w:sz w:val="20"/>
          <w:szCs w:val="20"/>
        </w:rPr>
        <w:t>[</w:t>
      </w:r>
      <w:proofErr w:type="spellStart"/>
      <w:r w:rsidRPr="00FC3DE1">
        <w:rPr>
          <w:rFonts w:cs="Arial"/>
          <w:sz w:val="20"/>
          <w:szCs w:val="20"/>
        </w:rPr>
        <w:t>resposta</w:t>
      </w:r>
      <w:proofErr w:type="spellEnd"/>
      <w:r w:rsidRPr="00FC3DE1">
        <w:rPr>
          <w:rFonts w:cs="Arial"/>
          <w:sz w:val="20"/>
          <w:szCs w:val="20"/>
        </w:rPr>
        <w:t>: C]</w:t>
      </w:r>
    </w:p>
    <w:p w14:paraId="33EC3471" w14:textId="77777777" w:rsidR="008F21B7" w:rsidRPr="00FC3DE1" w:rsidRDefault="003C79F4" w:rsidP="003C79F4">
      <w:pPr>
        <w:rPr>
          <w:rFonts w:cs="Arial"/>
          <w:sz w:val="20"/>
          <w:szCs w:val="20"/>
        </w:rPr>
      </w:pPr>
      <w:r w:rsidRPr="00FC3DE1">
        <w:rPr>
          <w:rFonts w:cs="Arial"/>
          <w:sz w:val="20"/>
          <w:szCs w:val="20"/>
        </w:rPr>
        <w:t>Q</w:t>
      </w:r>
      <w:r w:rsidR="00B36346" w:rsidRPr="00FC3DE1">
        <w:rPr>
          <w:rFonts w:cs="Arial"/>
          <w:sz w:val="20"/>
          <w:szCs w:val="20"/>
        </w:rPr>
        <w:t>. Who gave Pedro advice?</w:t>
      </w:r>
    </w:p>
    <w:p w14:paraId="37125D56" w14:textId="77777777" w:rsidR="001B4C2B" w:rsidRDefault="008F21B7" w:rsidP="003C79F4">
      <w:pPr>
        <w:rPr>
          <w:rFonts w:cs="Arial"/>
          <w:sz w:val="20"/>
          <w:szCs w:val="20"/>
        </w:rPr>
      </w:pPr>
      <w:r w:rsidRPr="00FC3DE1">
        <w:rPr>
          <w:rFonts w:cs="Arial"/>
          <w:sz w:val="20"/>
          <w:szCs w:val="20"/>
        </w:rPr>
        <w:t>A</w:t>
      </w:r>
      <w:r w:rsidR="00B36346" w:rsidRPr="00FC3DE1">
        <w:rPr>
          <w:rFonts w:cs="Arial"/>
          <w:sz w:val="20"/>
          <w:szCs w:val="20"/>
        </w:rPr>
        <w:t>) His mother</w:t>
      </w:r>
    </w:p>
    <w:p w14:paraId="5DCF6BAB" w14:textId="77777777" w:rsidR="001B4C2B" w:rsidRDefault="008F21B7" w:rsidP="003C79F4">
      <w:pPr>
        <w:rPr>
          <w:rFonts w:cs="Arial"/>
          <w:sz w:val="20"/>
          <w:szCs w:val="20"/>
        </w:rPr>
      </w:pPr>
      <w:r w:rsidRPr="00FC3DE1">
        <w:rPr>
          <w:rFonts w:cs="Arial"/>
          <w:sz w:val="20"/>
          <w:szCs w:val="20"/>
        </w:rPr>
        <w:t>B</w:t>
      </w:r>
      <w:r w:rsidR="00B36346" w:rsidRPr="00FC3DE1">
        <w:rPr>
          <w:rFonts w:cs="Arial"/>
          <w:sz w:val="20"/>
          <w:szCs w:val="20"/>
        </w:rPr>
        <w:t>) His grandmother</w:t>
      </w:r>
    </w:p>
    <w:p w14:paraId="1E11E383" w14:textId="72F93767" w:rsidR="005F5FA8" w:rsidRPr="00FC3DE1" w:rsidRDefault="008F21B7" w:rsidP="003C79F4">
      <w:pPr>
        <w:rPr>
          <w:rFonts w:cs="Arial"/>
          <w:sz w:val="20"/>
          <w:szCs w:val="20"/>
        </w:rPr>
      </w:pPr>
      <w:r w:rsidRPr="00FC3DE1">
        <w:rPr>
          <w:rFonts w:cs="Arial"/>
          <w:sz w:val="20"/>
          <w:szCs w:val="20"/>
        </w:rPr>
        <w:t>C</w:t>
      </w:r>
      <w:r w:rsidR="00B36346" w:rsidRPr="00FC3DE1">
        <w:rPr>
          <w:rFonts w:cs="Arial"/>
          <w:sz w:val="20"/>
          <w:szCs w:val="20"/>
        </w:rPr>
        <w:t>) His friend</w:t>
      </w:r>
    </w:p>
    <w:p w14:paraId="49278E26" w14:textId="18476C9E" w:rsidR="008F21B7" w:rsidRPr="00FC3DE1" w:rsidRDefault="008F21B7" w:rsidP="003C79F4">
      <w:pPr>
        <w:rPr>
          <w:rFonts w:cs="Arial"/>
          <w:sz w:val="20"/>
          <w:szCs w:val="20"/>
        </w:rPr>
      </w:pPr>
      <w:r w:rsidRPr="00FC3DE1">
        <w:rPr>
          <w:rFonts w:cs="Arial"/>
          <w:sz w:val="20"/>
          <w:szCs w:val="20"/>
        </w:rPr>
        <w:t>[</w:t>
      </w:r>
      <w:proofErr w:type="spellStart"/>
      <w:r w:rsidRPr="00FC3DE1">
        <w:rPr>
          <w:rFonts w:cs="Arial"/>
          <w:sz w:val="20"/>
          <w:szCs w:val="20"/>
        </w:rPr>
        <w:t>resposta</w:t>
      </w:r>
      <w:proofErr w:type="spellEnd"/>
      <w:r w:rsidRPr="00FC3DE1">
        <w:rPr>
          <w:rFonts w:cs="Arial"/>
          <w:sz w:val="20"/>
          <w:szCs w:val="20"/>
        </w:rPr>
        <w:t>: B]</w:t>
      </w:r>
    </w:p>
    <w:p w14:paraId="39819455" w14:textId="77777777" w:rsidR="008F21B7" w:rsidRPr="00FC3DE1" w:rsidRDefault="003C79F4" w:rsidP="003C79F4">
      <w:pPr>
        <w:rPr>
          <w:rFonts w:cs="Arial"/>
          <w:sz w:val="20"/>
          <w:szCs w:val="20"/>
        </w:rPr>
      </w:pPr>
      <w:r w:rsidRPr="00FC3DE1">
        <w:rPr>
          <w:rFonts w:cs="Arial"/>
          <w:sz w:val="20"/>
          <w:szCs w:val="20"/>
        </w:rPr>
        <w:t>Q</w:t>
      </w:r>
      <w:r w:rsidR="00B36346" w:rsidRPr="00FC3DE1">
        <w:rPr>
          <w:rFonts w:cs="Arial"/>
          <w:sz w:val="20"/>
          <w:szCs w:val="20"/>
        </w:rPr>
        <w:t>. What did Pedro want to learn?</w:t>
      </w:r>
    </w:p>
    <w:p w14:paraId="28065570" w14:textId="77777777" w:rsidR="001B4C2B" w:rsidRDefault="008F21B7" w:rsidP="003C79F4">
      <w:pPr>
        <w:rPr>
          <w:rFonts w:cs="Arial"/>
          <w:sz w:val="20"/>
          <w:szCs w:val="20"/>
        </w:rPr>
      </w:pPr>
      <w:r w:rsidRPr="00FC3DE1">
        <w:rPr>
          <w:rFonts w:cs="Arial"/>
          <w:sz w:val="20"/>
          <w:szCs w:val="20"/>
        </w:rPr>
        <w:lastRenderedPageBreak/>
        <w:t>A</w:t>
      </w:r>
      <w:r w:rsidR="00B36346" w:rsidRPr="00FC3DE1">
        <w:rPr>
          <w:rFonts w:cs="Arial"/>
          <w:sz w:val="20"/>
          <w:szCs w:val="20"/>
        </w:rPr>
        <w:t xml:space="preserve">) </w:t>
      </w:r>
      <w:proofErr w:type="spellStart"/>
      <w:r w:rsidR="00B36346" w:rsidRPr="00FC3DE1">
        <w:rPr>
          <w:rFonts w:cs="Arial"/>
          <w:sz w:val="20"/>
          <w:szCs w:val="20"/>
        </w:rPr>
        <w:t>Saci’s</w:t>
      </w:r>
      <w:proofErr w:type="spellEnd"/>
      <w:r w:rsidR="00B36346" w:rsidRPr="00FC3DE1">
        <w:rPr>
          <w:rFonts w:cs="Arial"/>
          <w:sz w:val="20"/>
          <w:szCs w:val="20"/>
        </w:rPr>
        <w:t xml:space="preserve"> secrets</w:t>
      </w:r>
    </w:p>
    <w:p w14:paraId="77D966D7" w14:textId="77777777" w:rsidR="001B4C2B" w:rsidRDefault="008F21B7" w:rsidP="003C79F4">
      <w:pPr>
        <w:rPr>
          <w:rFonts w:cs="Arial"/>
          <w:sz w:val="20"/>
          <w:szCs w:val="20"/>
        </w:rPr>
      </w:pPr>
      <w:r w:rsidRPr="00FC3DE1">
        <w:rPr>
          <w:rFonts w:cs="Arial"/>
          <w:sz w:val="20"/>
          <w:szCs w:val="20"/>
        </w:rPr>
        <w:t>B</w:t>
      </w:r>
      <w:r w:rsidR="00B36346" w:rsidRPr="00FC3DE1">
        <w:rPr>
          <w:rFonts w:cs="Arial"/>
          <w:sz w:val="20"/>
          <w:szCs w:val="20"/>
        </w:rPr>
        <w:t>) How to fly</w:t>
      </w:r>
    </w:p>
    <w:p w14:paraId="2F51DDC0" w14:textId="5BF8EE43" w:rsidR="005F5FA8" w:rsidRPr="00FC3DE1" w:rsidRDefault="008F21B7" w:rsidP="003C79F4">
      <w:pPr>
        <w:rPr>
          <w:rFonts w:cs="Arial"/>
          <w:sz w:val="20"/>
          <w:szCs w:val="20"/>
        </w:rPr>
      </w:pPr>
      <w:r w:rsidRPr="00FC3DE1">
        <w:rPr>
          <w:rFonts w:cs="Arial"/>
          <w:sz w:val="20"/>
          <w:szCs w:val="20"/>
        </w:rPr>
        <w:t>C</w:t>
      </w:r>
      <w:r w:rsidR="00B36346" w:rsidRPr="00FC3DE1">
        <w:rPr>
          <w:rFonts w:cs="Arial"/>
          <w:sz w:val="20"/>
          <w:szCs w:val="20"/>
        </w:rPr>
        <w:t>) Where to find gold</w:t>
      </w:r>
    </w:p>
    <w:p w14:paraId="6563DDE4" w14:textId="5B658D24" w:rsidR="008F21B7" w:rsidRPr="00FC3DE1" w:rsidRDefault="008F21B7" w:rsidP="003C79F4">
      <w:pPr>
        <w:rPr>
          <w:rFonts w:cs="Arial"/>
          <w:sz w:val="20"/>
          <w:szCs w:val="20"/>
        </w:rPr>
      </w:pPr>
      <w:r w:rsidRPr="00FC3DE1">
        <w:rPr>
          <w:rFonts w:cs="Arial"/>
          <w:sz w:val="20"/>
          <w:szCs w:val="20"/>
        </w:rPr>
        <w:t>[</w:t>
      </w:r>
      <w:proofErr w:type="spellStart"/>
      <w:r w:rsidRPr="00FC3DE1">
        <w:rPr>
          <w:rFonts w:cs="Arial"/>
          <w:sz w:val="20"/>
          <w:szCs w:val="20"/>
        </w:rPr>
        <w:t>resposta</w:t>
      </w:r>
      <w:proofErr w:type="spellEnd"/>
      <w:r w:rsidRPr="00FC3DE1">
        <w:rPr>
          <w:rFonts w:cs="Arial"/>
          <w:sz w:val="20"/>
          <w:szCs w:val="20"/>
        </w:rPr>
        <w:t>: A]</w:t>
      </w:r>
    </w:p>
    <w:p w14:paraId="1905CACB" w14:textId="77777777" w:rsidR="008F21B7" w:rsidRPr="00FC3DE1" w:rsidRDefault="003C79F4" w:rsidP="003C79F4">
      <w:pPr>
        <w:rPr>
          <w:rFonts w:cs="Arial"/>
          <w:sz w:val="20"/>
          <w:szCs w:val="20"/>
        </w:rPr>
      </w:pPr>
      <w:r w:rsidRPr="00FC3DE1">
        <w:rPr>
          <w:rFonts w:cs="Arial"/>
          <w:sz w:val="20"/>
          <w:szCs w:val="20"/>
        </w:rPr>
        <w:t>Q</w:t>
      </w:r>
      <w:r w:rsidR="00B36346" w:rsidRPr="00FC3DE1">
        <w:rPr>
          <w:rFonts w:cs="Arial"/>
          <w:sz w:val="20"/>
          <w:szCs w:val="20"/>
        </w:rPr>
        <w:t xml:space="preserve">. How did </w:t>
      </w:r>
      <w:proofErr w:type="spellStart"/>
      <w:r w:rsidR="00B36346" w:rsidRPr="00FC3DE1">
        <w:rPr>
          <w:rFonts w:cs="Arial"/>
          <w:sz w:val="20"/>
          <w:szCs w:val="20"/>
        </w:rPr>
        <w:t>Saci</w:t>
      </w:r>
      <w:proofErr w:type="spellEnd"/>
      <w:r w:rsidR="00B36346" w:rsidRPr="00FC3DE1">
        <w:rPr>
          <w:rFonts w:cs="Arial"/>
          <w:sz w:val="20"/>
          <w:szCs w:val="20"/>
        </w:rPr>
        <w:t xml:space="preserve"> feel when caught?</w:t>
      </w:r>
    </w:p>
    <w:p w14:paraId="786E5667" w14:textId="77777777" w:rsidR="001B4C2B" w:rsidRDefault="008F21B7" w:rsidP="003C79F4">
      <w:pPr>
        <w:rPr>
          <w:rFonts w:cs="Arial"/>
          <w:sz w:val="20"/>
          <w:szCs w:val="20"/>
        </w:rPr>
      </w:pPr>
      <w:r w:rsidRPr="00FC3DE1">
        <w:rPr>
          <w:rFonts w:cs="Arial"/>
          <w:sz w:val="20"/>
          <w:szCs w:val="20"/>
        </w:rPr>
        <w:t>A</w:t>
      </w:r>
      <w:r w:rsidR="00B36346" w:rsidRPr="00FC3DE1">
        <w:rPr>
          <w:rFonts w:cs="Arial"/>
          <w:sz w:val="20"/>
          <w:szCs w:val="20"/>
        </w:rPr>
        <w:t>) Happy</w:t>
      </w:r>
    </w:p>
    <w:p w14:paraId="7DD546E2" w14:textId="77777777" w:rsidR="001B4C2B" w:rsidRDefault="008F21B7" w:rsidP="003C79F4">
      <w:pPr>
        <w:rPr>
          <w:rFonts w:cs="Arial"/>
          <w:sz w:val="20"/>
          <w:szCs w:val="20"/>
        </w:rPr>
      </w:pPr>
      <w:r w:rsidRPr="00FC3DE1">
        <w:rPr>
          <w:rFonts w:cs="Arial"/>
          <w:sz w:val="20"/>
          <w:szCs w:val="20"/>
        </w:rPr>
        <w:t>B</w:t>
      </w:r>
      <w:r w:rsidR="00B36346" w:rsidRPr="00FC3DE1">
        <w:rPr>
          <w:rFonts w:cs="Arial"/>
          <w:sz w:val="20"/>
          <w:szCs w:val="20"/>
        </w:rPr>
        <w:t>) Angry</w:t>
      </w:r>
    </w:p>
    <w:p w14:paraId="72B4DB53" w14:textId="5810212B" w:rsidR="005F5FA8" w:rsidRPr="00FC3DE1" w:rsidRDefault="008F21B7" w:rsidP="003C79F4">
      <w:pPr>
        <w:rPr>
          <w:rFonts w:cs="Arial"/>
          <w:sz w:val="20"/>
          <w:szCs w:val="20"/>
        </w:rPr>
      </w:pPr>
      <w:r w:rsidRPr="00FC3DE1">
        <w:rPr>
          <w:rFonts w:cs="Arial"/>
          <w:sz w:val="20"/>
          <w:szCs w:val="20"/>
        </w:rPr>
        <w:t>C</w:t>
      </w:r>
      <w:r w:rsidR="00B36346" w:rsidRPr="00FC3DE1">
        <w:rPr>
          <w:rFonts w:cs="Arial"/>
          <w:sz w:val="20"/>
          <w:szCs w:val="20"/>
        </w:rPr>
        <w:t>) Sleepy</w:t>
      </w:r>
    </w:p>
    <w:p w14:paraId="5829CAD2" w14:textId="6442EA5F" w:rsidR="008F78A5" w:rsidRPr="00FC3DE1" w:rsidRDefault="008F21B7" w:rsidP="003C79F4">
      <w:pPr>
        <w:rPr>
          <w:rFonts w:eastAsiaTheme="majorEastAsia" w:cs="Arial"/>
          <w:b/>
          <w:bCs/>
          <w:color w:val="4F81BD" w:themeColor="accent1"/>
          <w:sz w:val="20"/>
          <w:szCs w:val="20"/>
        </w:rPr>
      </w:pPr>
      <w:r w:rsidRPr="00FC3DE1">
        <w:rPr>
          <w:rFonts w:cs="Arial"/>
          <w:sz w:val="20"/>
          <w:szCs w:val="20"/>
        </w:rPr>
        <w:t>[</w:t>
      </w:r>
      <w:proofErr w:type="spellStart"/>
      <w:r w:rsidRPr="00FC3DE1">
        <w:rPr>
          <w:rFonts w:cs="Arial"/>
          <w:sz w:val="20"/>
          <w:szCs w:val="20"/>
        </w:rPr>
        <w:t>resposta</w:t>
      </w:r>
      <w:proofErr w:type="spellEnd"/>
      <w:r w:rsidRPr="00FC3DE1">
        <w:rPr>
          <w:rFonts w:cs="Arial"/>
          <w:sz w:val="20"/>
          <w:szCs w:val="20"/>
        </w:rPr>
        <w:t>: B]</w:t>
      </w:r>
    </w:p>
    <w:p w14:paraId="1F4EF16C" w14:textId="3E74AD6C" w:rsidR="005F5FA8" w:rsidRPr="00FC3DE1" w:rsidRDefault="00B36346" w:rsidP="003C79F4">
      <w:pPr>
        <w:rPr>
          <w:rFonts w:cs="Arial"/>
          <w:sz w:val="20"/>
          <w:szCs w:val="20"/>
        </w:rPr>
      </w:pPr>
      <w:r w:rsidRPr="00FC3DE1">
        <w:rPr>
          <w:rFonts w:cs="Arial"/>
          <w:sz w:val="20"/>
          <w:szCs w:val="20"/>
        </w:rPr>
        <w:t xml:space="preserve">Chapter 3 – A Deal with </w:t>
      </w:r>
      <w:proofErr w:type="spellStart"/>
      <w:r w:rsidRPr="00FC3DE1">
        <w:rPr>
          <w:rFonts w:cs="Arial"/>
          <w:sz w:val="20"/>
          <w:szCs w:val="20"/>
        </w:rPr>
        <w:t>Saci</w:t>
      </w:r>
      <w:proofErr w:type="spellEnd"/>
    </w:p>
    <w:p w14:paraId="32906FDC" w14:textId="428A3BC5" w:rsidR="005F5FA8" w:rsidRPr="00FC3DE1" w:rsidRDefault="00B36346" w:rsidP="003C79F4">
      <w:pPr>
        <w:rPr>
          <w:rFonts w:cs="Arial"/>
          <w:sz w:val="20"/>
          <w:szCs w:val="20"/>
        </w:rPr>
      </w:pPr>
      <w:r w:rsidRPr="00FC3DE1">
        <w:rPr>
          <w:rFonts w:cs="Arial"/>
          <w:sz w:val="20"/>
          <w:szCs w:val="20"/>
        </w:rPr>
        <w:t>Pedro took the jar home. Saci sat inside, arms crossed, looking grumpy. Pedro asked, “Why do you hide things?”</w:t>
      </w:r>
      <w:r w:rsidRPr="00FC3DE1">
        <w:rPr>
          <w:rFonts w:cs="Arial"/>
          <w:sz w:val="20"/>
          <w:szCs w:val="20"/>
        </w:rPr>
        <w:br/>
      </w:r>
      <w:r w:rsidRPr="00FC3DE1">
        <w:rPr>
          <w:rFonts w:cs="Arial"/>
          <w:sz w:val="20"/>
          <w:szCs w:val="20"/>
        </w:rPr>
        <w:br/>
        <w:t>Saci said, “I am the guardian of the forest. I only play with people who forget to respect nature.”</w:t>
      </w:r>
      <w:r w:rsidRPr="00FC3DE1">
        <w:rPr>
          <w:rFonts w:cs="Arial"/>
          <w:sz w:val="20"/>
          <w:szCs w:val="20"/>
        </w:rPr>
        <w:br/>
      </w:r>
      <w:r w:rsidRPr="00FC3DE1">
        <w:rPr>
          <w:rFonts w:cs="Arial"/>
          <w:sz w:val="20"/>
          <w:szCs w:val="20"/>
        </w:rPr>
        <w:br/>
        <w:t>Pedro was surprised. “I didn’t know that,” he said.</w:t>
      </w:r>
      <w:r w:rsidRPr="00FC3DE1">
        <w:rPr>
          <w:rFonts w:cs="Arial"/>
          <w:sz w:val="20"/>
          <w:szCs w:val="20"/>
        </w:rPr>
        <w:br/>
      </w:r>
      <w:r w:rsidRPr="00FC3DE1">
        <w:rPr>
          <w:rFonts w:cs="Arial"/>
          <w:sz w:val="20"/>
          <w:szCs w:val="20"/>
        </w:rPr>
        <w:br/>
        <w:t>Saci smiled. “If you promise to protect the trees and animals, I will let you use my magic cap… sometimes.”</w:t>
      </w:r>
      <w:r w:rsidRPr="00FC3DE1">
        <w:rPr>
          <w:rFonts w:cs="Arial"/>
          <w:sz w:val="20"/>
          <w:szCs w:val="20"/>
        </w:rPr>
        <w:br/>
      </w:r>
      <w:r w:rsidRPr="00FC3DE1">
        <w:rPr>
          <w:rFonts w:cs="Arial"/>
          <w:sz w:val="20"/>
          <w:szCs w:val="20"/>
        </w:rPr>
        <w:br/>
        <w:t>Pedro agreed. He opened the jar. Saci jumped out, did a flip in the air, and disappeared into a red swirl. From that day, Pedro never forgot to care for the forest.</w:t>
      </w:r>
    </w:p>
    <w:p w14:paraId="6A202A87" w14:textId="20F47558" w:rsidR="005F5FA8" w:rsidRPr="00FC3DE1" w:rsidRDefault="00B36346" w:rsidP="003C79F4">
      <w:pPr>
        <w:rPr>
          <w:rFonts w:cs="Arial"/>
          <w:sz w:val="20"/>
          <w:szCs w:val="20"/>
        </w:rPr>
      </w:pPr>
      <w:r w:rsidRPr="00FC3DE1">
        <w:rPr>
          <w:rFonts w:cs="Arial"/>
          <w:sz w:val="20"/>
          <w:szCs w:val="20"/>
        </w:rPr>
        <w:t>Vocabulary</w:t>
      </w:r>
      <w:r w:rsidR="008F21B7" w:rsidRPr="00FC3DE1">
        <w:rPr>
          <w:rFonts w:cs="Arial"/>
          <w:sz w:val="20"/>
          <w:szCs w:val="20"/>
        </w:rPr>
        <w:t xml:space="preserve"> Chapter 3</w:t>
      </w:r>
    </w:p>
    <w:p w14:paraId="6F0C748D" w14:textId="77777777" w:rsidR="005F5FA8" w:rsidRPr="00FC3DE1" w:rsidRDefault="00B36346" w:rsidP="003C79F4">
      <w:pPr>
        <w:rPr>
          <w:rFonts w:cs="Arial"/>
          <w:sz w:val="20"/>
          <w:szCs w:val="20"/>
        </w:rPr>
      </w:pPr>
      <w:r w:rsidRPr="00FC3DE1">
        <w:rPr>
          <w:rFonts w:cs="Arial"/>
          <w:sz w:val="20"/>
          <w:szCs w:val="20"/>
        </w:rPr>
        <w:t>- deal = acordo</w:t>
      </w:r>
    </w:p>
    <w:p w14:paraId="4BE03A8F" w14:textId="77777777" w:rsidR="005F5FA8" w:rsidRPr="00FC3DE1" w:rsidRDefault="00B36346" w:rsidP="003C79F4">
      <w:pPr>
        <w:rPr>
          <w:rFonts w:cs="Arial"/>
          <w:sz w:val="20"/>
          <w:szCs w:val="20"/>
        </w:rPr>
      </w:pPr>
      <w:r w:rsidRPr="00FC3DE1">
        <w:rPr>
          <w:rFonts w:cs="Arial"/>
          <w:sz w:val="20"/>
          <w:szCs w:val="20"/>
        </w:rPr>
        <w:t>- respect = respeitar</w:t>
      </w:r>
    </w:p>
    <w:p w14:paraId="74336B2B" w14:textId="77777777" w:rsidR="005F5FA8" w:rsidRPr="00FC3DE1" w:rsidRDefault="00B36346" w:rsidP="003C79F4">
      <w:pPr>
        <w:rPr>
          <w:rFonts w:cs="Arial"/>
          <w:sz w:val="20"/>
          <w:szCs w:val="20"/>
        </w:rPr>
      </w:pPr>
      <w:r w:rsidRPr="00FC3DE1">
        <w:rPr>
          <w:rFonts w:cs="Arial"/>
          <w:sz w:val="20"/>
          <w:szCs w:val="20"/>
        </w:rPr>
        <w:t>- guardian = guardião</w:t>
      </w:r>
    </w:p>
    <w:p w14:paraId="73A34E0C" w14:textId="77777777" w:rsidR="005F5FA8" w:rsidRPr="00FC3DE1" w:rsidRDefault="00B36346" w:rsidP="003C79F4">
      <w:pPr>
        <w:rPr>
          <w:rFonts w:cs="Arial"/>
          <w:sz w:val="20"/>
          <w:szCs w:val="20"/>
        </w:rPr>
      </w:pPr>
      <w:r w:rsidRPr="00FC3DE1">
        <w:rPr>
          <w:rFonts w:cs="Arial"/>
          <w:sz w:val="20"/>
          <w:szCs w:val="20"/>
        </w:rPr>
        <w:t>- promise = prometer</w:t>
      </w:r>
    </w:p>
    <w:p w14:paraId="041A2F4A" w14:textId="63085232" w:rsidR="008F78A5" w:rsidRPr="00FC3DE1" w:rsidRDefault="00B36346" w:rsidP="003C79F4">
      <w:pPr>
        <w:rPr>
          <w:rFonts w:cs="Arial"/>
          <w:sz w:val="20"/>
          <w:szCs w:val="20"/>
        </w:rPr>
      </w:pPr>
      <w:r w:rsidRPr="00FC3DE1">
        <w:rPr>
          <w:rFonts w:cs="Arial"/>
          <w:sz w:val="20"/>
          <w:szCs w:val="20"/>
        </w:rPr>
        <w:t xml:space="preserve">- care for = </w:t>
      </w:r>
      <w:proofErr w:type="spellStart"/>
      <w:r w:rsidRPr="00FC3DE1">
        <w:rPr>
          <w:rFonts w:cs="Arial"/>
          <w:sz w:val="20"/>
          <w:szCs w:val="20"/>
        </w:rPr>
        <w:t>cuidar</w:t>
      </w:r>
      <w:proofErr w:type="spellEnd"/>
      <w:r w:rsidRPr="00FC3DE1">
        <w:rPr>
          <w:rFonts w:cs="Arial"/>
          <w:sz w:val="20"/>
          <w:szCs w:val="20"/>
        </w:rPr>
        <w:t xml:space="preserve"> de</w:t>
      </w:r>
    </w:p>
    <w:p w14:paraId="30003B68" w14:textId="68E70C52" w:rsidR="005F5FA8" w:rsidRPr="00FC3DE1" w:rsidRDefault="00886767" w:rsidP="003C79F4">
      <w:pPr>
        <w:rPr>
          <w:rFonts w:cs="Arial"/>
          <w:sz w:val="20"/>
          <w:szCs w:val="20"/>
        </w:rPr>
      </w:pPr>
      <w:r>
        <w:rPr>
          <w:rFonts w:cs="Arial"/>
          <w:sz w:val="20"/>
          <w:szCs w:val="20"/>
        </w:rPr>
        <w:t>q</w:t>
      </w:r>
      <w:r w:rsidR="00B36346" w:rsidRPr="00FC3DE1">
        <w:rPr>
          <w:rFonts w:cs="Arial"/>
          <w:sz w:val="20"/>
          <w:szCs w:val="20"/>
        </w:rPr>
        <w:t>uiz</w:t>
      </w:r>
      <w:r w:rsidR="008F21B7" w:rsidRPr="00FC3DE1">
        <w:rPr>
          <w:rFonts w:cs="Arial"/>
          <w:sz w:val="20"/>
          <w:szCs w:val="20"/>
        </w:rPr>
        <w:t xml:space="preserve"> Chapter 3</w:t>
      </w:r>
    </w:p>
    <w:p w14:paraId="4D071870" w14:textId="70BB6D24" w:rsidR="008F21B7" w:rsidRPr="00FC3DE1" w:rsidRDefault="008F21B7" w:rsidP="003C79F4">
      <w:pPr>
        <w:rPr>
          <w:rFonts w:cs="Arial"/>
          <w:sz w:val="20"/>
          <w:szCs w:val="20"/>
        </w:rPr>
      </w:pPr>
      <w:r w:rsidRPr="00FC3DE1">
        <w:rPr>
          <w:rFonts w:cs="Arial"/>
          <w:sz w:val="20"/>
          <w:szCs w:val="20"/>
        </w:rPr>
        <w:t>Q</w:t>
      </w:r>
      <w:r w:rsidR="00B36346" w:rsidRPr="00FC3DE1">
        <w:rPr>
          <w:rFonts w:cs="Arial"/>
          <w:sz w:val="20"/>
          <w:szCs w:val="20"/>
        </w:rPr>
        <w:t>. Why does Saci play tricks on people?</w:t>
      </w:r>
    </w:p>
    <w:p w14:paraId="67F62197" w14:textId="77777777" w:rsidR="001B4C2B" w:rsidRDefault="008F21B7" w:rsidP="003C79F4">
      <w:pPr>
        <w:rPr>
          <w:rFonts w:cs="Arial"/>
          <w:sz w:val="20"/>
          <w:szCs w:val="20"/>
        </w:rPr>
      </w:pPr>
      <w:r w:rsidRPr="00FC3DE1">
        <w:rPr>
          <w:rFonts w:cs="Arial"/>
          <w:sz w:val="20"/>
          <w:szCs w:val="20"/>
        </w:rPr>
        <w:t>A</w:t>
      </w:r>
      <w:r w:rsidR="00B36346" w:rsidRPr="00FC3DE1">
        <w:rPr>
          <w:rFonts w:cs="Arial"/>
          <w:sz w:val="20"/>
          <w:szCs w:val="20"/>
        </w:rPr>
        <w:t>) He wants attention</w:t>
      </w:r>
    </w:p>
    <w:p w14:paraId="4D54C9FD" w14:textId="77777777" w:rsidR="001B4C2B" w:rsidRDefault="008F21B7" w:rsidP="003C79F4">
      <w:pPr>
        <w:rPr>
          <w:rFonts w:cs="Arial"/>
          <w:sz w:val="20"/>
          <w:szCs w:val="20"/>
        </w:rPr>
      </w:pPr>
      <w:r w:rsidRPr="00FC3DE1">
        <w:rPr>
          <w:rFonts w:cs="Arial"/>
          <w:sz w:val="20"/>
          <w:szCs w:val="20"/>
        </w:rPr>
        <w:t>B</w:t>
      </w:r>
      <w:r w:rsidR="00B36346" w:rsidRPr="00FC3DE1">
        <w:rPr>
          <w:rFonts w:cs="Arial"/>
          <w:sz w:val="20"/>
          <w:szCs w:val="20"/>
        </w:rPr>
        <w:t>) He protects the forest</w:t>
      </w:r>
    </w:p>
    <w:p w14:paraId="13F3C3E0" w14:textId="346CCF2D" w:rsidR="005F5FA8" w:rsidRPr="00FC3DE1" w:rsidRDefault="008F21B7" w:rsidP="003C79F4">
      <w:pPr>
        <w:rPr>
          <w:rFonts w:cs="Arial"/>
          <w:sz w:val="20"/>
          <w:szCs w:val="20"/>
        </w:rPr>
      </w:pPr>
      <w:r w:rsidRPr="00FC3DE1">
        <w:rPr>
          <w:rFonts w:cs="Arial"/>
          <w:sz w:val="20"/>
          <w:szCs w:val="20"/>
        </w:rPr>
        <w:t>C</w:t>
      </w:r>
      <w:r w:rsidR="00B36346" w:rsidRPr="00FC3DE1">
        <w:rPr>
          <w:rFonts w:cs="Arial"/>
          <w:sz w:val="20"/>
          <w:szCs w:val="20"/>
        </w:rPr>
        <w:t>) He is bored</w:t>
      </w:r>
    </w:p>
    <w:p w14:paraId="4F186688" w14:textId="030622FD" w:rsidR="008F21B7" w:rsidRPr="00FC3DE1" w:rsidRDefault="008F21B7" w:rsidP="003C79F4">
      <w:pPr>
        <w:rPr>
          <w:rFonts w:cs="Arial"/>
          <w:sz w:val="20"/>
          <w:szCs w:val="20"/>
        </w:rPr>
      </w:pPr>
      <w:r w:rsidRPr="00FC3DE1">
        <w:rPr>
          <w:rFonts w:cs="Arial"/>
          <w:sz w:val="20"/>
          <w:szCs w:val="20"/>
        </w:rPr>
        <w:t>[</w:t>
      </w:r>
      <w:proofErr w:type="spellStart"/>
      <w:r w:rsidRPr="00FC3DE1">
        <w:rPr>
          <w:rFonts w:cs="Arial"/>
          <w:sz w:val="20"/>
          <w:szCs w:val="20"/>
        </w:rPr>
        <w:t>resposta</w:t>
      </w:r>
      <w:proofErr w:type="spellEnd"/>
      <w:r w:rsidRPr="00FC3DE1">
        <w:rPr>
          <w:rFonts w:cs="Arial"/>
          <w:sz w:val="20"/>
          <w:szCs w:val="20"/>
        </w:rPr>
        <w:t>: B]</w:t>
      </w:r>
    </w:p>
    <w:p w14:paraId="4727C059" w14:textId="6065B179" w:rsidR="008F21B7" w:rsidRPr="00FC3DE1" w:rsidRDefault="008F21B7" w:rsidP="003C79F4">
      <w:pPr>
        <w:rPr>
          <w:rFonts w:cs="Arial"/>
          <w:sz w:val="20"/>
          <w:szCs w:val="20"/>
        </w:rPr>
      </w:pPr>
      <w:r w:rsidRPr="00FC3DE1">
        <w:rPr>
          <w:rFonts w:cs="Arial"/>
          <w:sz w:val="20"/>
          <w:szCs w:val="20"/>
        </w:rPr>
        <w:t>Q</w:t>
      </w:r>
      <w:r w:rsidR="00B36346" w:rsidRPr="00FC3DE1">
        <w:rPr>
          <w:rFonts w:cs="Arial"/>
          <w:sz w:val="20"/>
          <w:szCs w:val="20"/>
        </w:rPr>
        <w:t>. What did Pedro learn?</w:t>
      </w:r>
    </w:p>
    <w:p w14:paraId="1B5DB04C" w14:textId="77777777" w:rsidR="001B4C2B" w:rsidRDefault="008F21B7" w:rsidP="003C79F4">
      <w:pPr>
        <w:rPr>
          <w:rFonts w:cs="Arial"/>
          <w:sz w:val="20"/>
          <w:szCs w:val="20"/>
        </w:rPr>
      </w:pPr>
      <w:r w:rsidRPr="00FC3DE1">
        <w:rPr>
          <w:rFonts w:cs="Arial"/>
          <w:sz w:val="20"/>
          <w:szCs w:val="20"/>
        </w:rPr>
        <w:t>A</w:t>
      </w:r>
      <w:r w:rsidR="00B36346" w:rsidRPr="00FC3DE1">
        <w:rPr>
          <w:rFonts w:cs="Arial"/>
          <w:sz w:val="20"/>
          <w:szCs w:val="20"/>
        </w:rPr>
        <w:t>) How to fly</w:t>
      </w:r>
    </w:p>
    <w:p w14:paraId="3CD5DD9D" w14:textId="77777777" w:rsidR="001B4C2B" w:rsidRDefault="008F21B7" w:rsidP="003C79F4">
      <w:pPr>
        <w:rPr>
          <w:rFonts w:cs="Arial"/>
          <w:sz w:val="20"/>
          <w:szCs w:val="20"/>
        </w:rPr>
      </w:pPr>
      <w:r w:rsidRPr="00FC3DE1">
        <w:rPr>
          <w:rFonts w:cs="Arial"/>
          <w:sz w:val="20"/>
          <w:szCs w:val="20"/>
        </w:rPr>
        <w:t>B</w:t>
      </w:r>
      <w:r w:rsidR="00B36346" w:rsidRPr="00FC3DE1">
        <w:rPr>
          <w:rFonts w:cs="Arial"/>
          <w:sz w:val="20"/>
          <w:szCs w:val="20"/>
        </w:rPr>
        <w:t xml:space="preserve">) </w:t>
      </w:r>
      <w:proofErr w:type="spellStart"/>
      <w:r w:rsidR="00B36346" w:rsidRPr="00FC3DE1">
        <w:rPr>
          <w:rFonts w:cs="Arial"/>
          <w:sz w:val="20"/>
          <w:szCs w:val="20"/>
        </w:rPr>
        <w:t>Saci’s</w:t>
      </w:r>
      <w:proofErr w:type="spellEnd"/>
      <w:r w:rsidR="00B36346" w:rsidRPr="00FC3DE1">
        <w:rPr>
          <w:rFonts w:cs="Arial"/>
          <w:sz w:val="20"/>
          <w:szCs w:val="20"/>
        </w:rPr>
        <w:t xml:space="preserve"> favorite food</w:t>
      </w:r>
    </w:p>
    <w:p w14:paraId="09AE199B" w14:textId="7E4F21F0" w:rsidR="005F5FA8" w:rsidRPr="00FC3DE1" w:rsidRDefault="008F21B7" w:rsidP="003C79F4">
      <w:pPr>
        <w:rPr>
          <w:rFonts w:cs="Arial"/>
          <w:sz w:val="20"/>
          <w:szCs w:val="20"/>
        </w:rPr>
      </w:pPr>
      <w:r w:rsidRPr="00FC3DE1">
        <w:rPr>
          <w:rFonts w:cs="Arial"/>
          <w:sz w:val="20"/>
          <w:szCs w:val="20"/>
        </w:rPr>
        <w:t>C</w:t>
      </w:r>
      <w:r w:rsidR="00B36346" w:rsidRPr="00FC3DE1">
        <w:rPr>
          <w:rFonts w:cs="Arial"/>
          <w:sz w:val="20"/>
          <w:szCs w:val="20"/>
        </w:rPr>
        <w:t>) To respect nature</w:t>
      </w:r>
    </w:p>
    <w:p w14:paraId="75F56BCD" w14:textId="0229704F" w:rsidR="008F21B7" w:rsidRPr="00FC3DE1" w:rsidRDefault="008F21B7" w:rsidP="003C79F4">
      <w:pPr>
        <w:rPr>
          <w:rFonts w:cs="Arial"/>
          <w:sz w:val="20"/>
          <w:szCs w:val="20"/>
        </w:rPr>
      </w:pPr>
      <w:r w:rsidRPr="00FC3DE1">
        <w:rPr>
          <w:rFonts w:cs="Arial"/>
          <w:sz w:val="20"/>
          <w:szCs w:val="20"/>
        </w:rPr>
        <w:t>[</w:t>
      </w:r>
      <w:proofErr w:type="spellStart"/>
      <w:r w:rsidRPr="00FC3DE1">
        <w:rPr>
          <w:rFonts w:cs="Arial"/>
          <w:sz w:val="20"/>
          <w:szCs w:val="20"/>
        </w:rPr>
        <w:t>resposta</w:t>
      </w:r>
      <w:proofErr w:type="spellEnd"/>
      <w:r w:rsidRPr="00FC3DE1">
        <w:rPr>
          <w:rFonts w:cs="Arial"/>
          <w:sz w:val="20"/>
          <w:szCs w:val="20"/>
        </w:rPr>
        <w:t>: C]</w:t>
      </w:r>
    </w:p>
    <w:p w14:paraId="0D38B517" w14:textId="77777777" w:rsidR="008F21B7" w:rsidRPr="00FC3DE1" w:rsidRDefault="008F21B7" w:rsidP="003C79F4">
      <w:pPr>
        <w:rPr>
          <w:rFonts w:cs="Arial"/>
          <w:sz w:val="20"/>
          <w:szCs w:val="20"/>
        </w:rPr>
      </w:pPr>
      <w:r w:rsidRPr="00FC3DE1">
        <w:rPr>
          <w:rFonts w:cs="Arial"/>
          <w:sz w:val="20"/>
          <w:szCs w:val="20"/>
        </w:rPr>
        <w:t>Q</w:t>
      </w:r>
      <w:r w:rsidR="00B36346" w:rsidRPr="00FC3DE1">
        <w:rPr>
          <w:rFonts w:cs="Arial"/>
          <w:sz w:val="20"/>
          <w:szCs w:val="20"/>
        </w:rPr>
        <w:t xml:space="preserve">. What did </w:t>
      </w:r>
      <w:proofErr w:type="spellStart"/>
      <w:r w:rsidR="00B36346" w:rsidRPr="00FC3DE1">
        <w:rPr>
          <w:rFonts w:cs="Arial"/>
          <w:sz w:val="20"/>
          <w:szCs w:val="20"/>
        </w:rPr>
        <w:t>Saci</w:t>
      </w:r>
      <w:proofErr w:type="spellEnd"/>
      <w:r w:rsidR="00B36346" w:rsidRPr="00FC3DE1">
        <w:rPr>
          <w:rFonts w:cs="Arial"/>
          <w:sz w:val="20"/>
          <w:szCs w:val="20"/>
        </w:rPr>
        <w:t xml:space="preserve"> offer Pedro?</w:t>
      </w:r>
    </w:p>
    <w:p w14:paraId="4F5C4DF4" w14:textId="77777777" w:rsidR="001B4C2B" w:rsidRDefault="008F21B7" w:rsidP="003C79F4">
      <w:pPr>
        <w:rPr>
          <w:rFonts w:cs="Arial"/>
          <w:sz w:val="20"/>
          <w:szCs w:val="20"/>
        </w:rPr>
      </w:pPr>
      <w:r w:rsidRPr="00FC3DE1">
        <w:rPr>
          <w:rFonts w:cs="Arial"/>
          <w:sz w:val="20"/>
          <w:szCs w:val="20"/>
        </w:rPr>
        <w:t>A</w:t>
      </w:r>
      <w:r w:rsidR="00B36346" w:rsidRPr="00FC3DE1">
        <w:rPr>
          <w:rFonts w:cs="Arial"/>
          <w:sz w:val="20"/>
          <w:szCs w:val="20"/>
        </w:rPr>
        <w:t>) A treasure</w:t>
      </w:r>
    </w:p>
    <w:p w14:paraId="4197DA5E" w14:textId="77777777" w:rsidR="001B4C2B" w:rsidRDefault="008F21B7" w:rsidP="003C79F4">
      <w:pPr>
        <w:rPr>
          <w:rFonts w:cs="Arial"/>
          <w:sz w:val="20"/>
          <w:szCs w:val="20"/>
        </w:rPr>
      </w:pPr>
      <w:r w:rsidRPr="00FC3DE1">
        <w:rPr>
          <w:rFonts w:cs="Arial"/>
          <w:sz w:val="20"/>
          <w:szCs w:val="20"/>
        </w:rPr>
        <w:t>B</w:t>
      </w:r>
      <w:r w:rsidR="00B36346" w:rsidRPr="00FC3DE1">
        <w:rPr>
          <w:rFonts w:cs="Arial"/>
          <w:sz w:val="20"/>
          <w:szCs w:val="20"/>
        </w:rPr>
        <w:t>) A ride</w:t>
      </w:r>
    </w:p>
    <w:p w14:paraId="77190FBE" w14:textId="389EDD2D" w:rsidR="005F5FA8" w:rsidRPr="00FC3DE1" w:rsidRDefault="008F21B7" w:rsidP="003C79F4">
      <w:pPr>
        <w:rPr>
          <w:rFonts w:cs="Arial"/>
          <w:sz w:val="20"/>
          <w:szCs w:val="20"/>
        </w:rPr>
      </w:pPr>
      <w:r w:rsidRPr="00FC3DE1">
        <w:rPr>
          <w:rFonts w:cs="Arial"/>
          <w:sz w:val="20"/>
          <w:szCs w:val="20"/>
        </w:rPr>
        <w:lastRenderedPageBreak/>
        <w:t>C</w:t>
      </w:r>
      <w:r w:rsidR="00B36346" w:rsidRPr="00FC3DE1">
        <w:rPr>
          <w:rFonts w:cs="Arial"/>
          <w:sz w:val="20"/>
          <w:szCs w:val="20"/>
        </w:rPr>
        <w:t>) His magic cap (sometimes)</w:t>
      </w:r>
    </w:p>
    <w:p w14:paraId="628F1CA7" w14:textId="1A8EDC18" w:rsidR="008F21B7" w:rsidRPr="00FC3DE1" w:rsidRDefault="008F21B7" w:rsidP="003C79F4">
      <w:pPr>
        <w:rPr>
          <w:rFonts w:cs="Arial"/>
          <w:sz w:val="20"/>
          <w:szCs w:val="20"/>
        </w:rPr>
      </w:pPr>
      <w:r w:rsidRPr="00FC3DE1">
        <w:rPr>
          <w:rFonts w:cs="Arial"/>
          <w:sz w:val="20"/>
          <w:szCs w:val="20"/>
        </w:rPr>
        <w:t>[</w:t>
      </w:r>
      <w:proofErr w:type="spellStart"/>
      <w:r w:rsidRPr="00FC3DE1">
        <w:rPr>
          <w:rFonts w:cs="Arial"/>
          <w:sz w:val="20"/>
          <w:szCs w:val="20"/>
        </w:rPr>
        <w:t>resposta</w:t>
      </w:r>
      <w:proofErr w:type="spellEnd"/>
      <w:r w:rsidRPr="00FC3DE1">
        <w:rPr>
          <w:rFonts w:cs="Arial"/>
          <w:sz w:val="20"/>
          <w:szCs w:val="20"/>
        </w:rPr>
        <w:t>: C]</w:t>
      </w:r>
    </w:p>
    <w:p w14:paraId="1FD9B383" w14:textId="77777777" w:rsidR="008F21B7" w:rsidRPr="00FC3DE1" w:rsidRDefault="008F21B7" w:rsidP="003C79F4">
      <w:pPr>
        <w:rPr>
          <w:rFonts w:cs="Arial"/>
          <w:sz w:val="20"/>
          <w:szCs w:val="20"/>
        </w:rPr>
      </w:pPr>
      <w:r w:rsidRPr="00FC3DE1">
        <w:rPr>
          <w:rFonts w:cs="Arial"/>
          <w:sz w:val="20"/>
          <w:szCs w:val="20"/>
        </w:rPr>
        <w:t>Q</w:t>
      </w:r>
      <w:r w:rsidR="00B36346" w:rsidRPr="00FC3DE1">
        <w:rPr>
          <w:rFonts w:cs="Arial"/>
          <w:sz w:val="20"/>
          <w:szCs w:val="20"/>
        </w:rPr>
        <w:t>. What did Pedro do in return?</w:t>
      </w:r>
    </w:p>
    <w:p w14:paraId="74819F3C" w14:textId="77777777" w:rsidR="001B4C2B" w:rsidRDefault="008F21B7" w:rsidP="003C79F4">
      <w:pPr>
        <w:rPr>
          <w:rFonts w:cs="Arial"/>
          <w:sz w:val="20"/>
          <w:szCs w:val="20"/>
        </w:rPr>
      </w:pPr>
      <w:r w:rsidRPr="00FC3DE1">
        <w:rPr>
          <w:rFonts w:cs="Arial"/>
          <w:sz w:val="20"/>
          <w:szCs w:val="20"/>
        </w:rPr>
        <w:t>A</w:t>
      </w:r>
      <w:r w:rsidR="00B36346" w:rsidRPr="00FC3DE1">
        <w:rPr>
          <w:rFonts w:cs="Arial"/>
          <w:sz w:val="20"/>
          <w:szCs w:val="20"/>
        </w:rPr>
        <w:t>) Promised to protect the forest</w:t>
      </w:r>
    </w:p>
    <w:p w14:paraId="7ECD1805" w14:textId="77777777" w:rsidR="001B4C2B" w:rsidRDefault="008F21B7" w:rsidP="003C79F4">
      <w:pPr>
        <w:rPr>
          <w:rFonts w:cs="Arial"/>
          <w:sz w:val="20"/>
          <w:szCs w:val="20"/>
        </w:rPr>
      </w:pPr>
      <w:r w:rsidRPr="00FC3DE1">
        <w:rPr>
          <w:rFonts w:cs="Arial"/>
          <w:sz w:val="20"/>
          <w:szCs w:val="20"/>
        </w:rPr>
        <w:t>B</w:t>
      </w:r>
      <w:r w:rsidR="00B36346" w:rsidRPr="00FC3DE1">
        <w:rPr>
          <w:rFonts w:cs="Arial"/>
          <w:sz w:val="20"/>
          <w:szCs w:val="20"/>
        </w:rPr>
        <w:t xml:space="preserve">) Gave </w:t>
      </w:r>
      <w:proofErr w:type="spellStart"/>
      <w:r w:rsidR="00B36346" w:rsidRPr="00FC3DE1">
        <w:rPr>
          <w:rFonts w:cs="Arial"/>
          <w:sz w:val="20"/>
          <w:szCs w:val="20"/>
        </w:rPr>
        <w:t>Saci</w:t>
      </w:r>
      <w:proofErr w:type="spellEnd"/>
      <w:r w:rsidR="00B36346" w:rsidRPr="00FC3DE1">
        <w:rPr>
          <w:rFonts w:cs="Arial"/>
          <w:sz w:val="20"/>
          <w:szCs w:val="20"/>
        </w:rPr>
        <w:t xml:space="preserve"> money</w:t>
      </w:r>
    </w:p>
    <w:p w14:paraId="177DF452" w14:textId="7F29B9E2" w:rsidR="005F5FA8" w:rsidRPr="00FC3DE1" w:rsidRDefault="008F21B7" w:rsidP="003C79F4">
      <w:pPr>
        <w:rPr>
          <w:rFonts w:cs="Arial"/>
          <w:sz w:val="20"/>
          <w:szCs w:val="20"/>
        </w:rPr>
      </w:pPr>
      <w:r w:rsidRPr="00FC3DE1">
        <w:rPr>
          <w:rFonts w:cs="Arial"/>
          <w:sz w:val="20"/>
          <w:szCs w:val="20"/>
        </w:rPr>
        <w:t>C</w:t>
      </w:r>
      <w:r w:rsidR="00B36346" w:rsidRPr="00FC3DE1">
        <w:rPr>
          <w:rFonts w:cs="Arial"/>
          <w:sz w:val="20"/>
          <w:szCs w:val="20"/>
        </w:rPr>
        <w:t>) Asked more questions</w:t>
      </w:r>
    </w:p>
    <w:p w14:paraId="3F31CB5C" w14:textId="3301CCE3" w:rsidR="008F21B7" w:rsidRPr="00FC3DE1" w:rsidRDefault="008F21B7" w:rsidP="003C79F4">
      <w:pPr>
        <w:rPr>
          <w:rFonts w:cs="Arial"/>
          <w:sz w:val="20"/>
          <w:szCs w:val="20"/>
        </w:rPr>
      </w:pPr>
      <w:r w:rsidRPr="00FC3DE1">
        <w:rPr>
          <w:rFonts w:cs="Arial"/>
          <w:sz w:val="20"/>
          <w:szCs w:val="20"/>
        </w:rPr>
        <w:t>[</w:t>
      </w:r>
      <w:proofErr w:type="spellStart"/>
      <w:r w:rsidRPr="00FC3DE1">
        <w:rPr>
          <w:rFonts w:cs="Arial"/>
          <w:sz w:val="20"/>
          <w:szCs w:val="20"/>
        </w:rPr>
        <w:t>resposta</w:t>
      </w:r>
      <w:proofErr w:type="spellEnd"/>
      <w:r w:rsidRPr="00FC3DE1">
        <w:rPr>
          <w:rFonts w:cs="Arial"/>
          <w:sz w:val="20"/>
          <w:szCs w:val="20"/>
        </w:rPr>
        <w:t>: A]</w:t>
      </w:r>
    </w:p>
    <w:p w14:paraId="1B807360" w14:textId="77777777" w:rsidR="008F21B7" w:rsidRPr="00FC3DE1" w:rsidRDefault="008F21B7" w:rsidP="003C79F4">
      <w:pPr>
        <w:rPr>
          <w:rFonts w:cs="Arial"/>
          <w:sz w:val="20"/>
          <w:szCs w:val="20"/>
        </w:rPr>
      </w:pPr>
      <w:r w:rsidRPr="00FC3DE1">
        <w:rPr>
          <w:rFonts w:cs="Arial"/>
          <w:sz w:val="20"/>
          <w:szCs w:val="20"/>
        </w:rPr>
        <w:t>Q</w:t>
      </w:r>
      <w:r w:rsidR="00B36346" w:rsidRPr="00FC3DE1">
        <w:rPr>
          <w:rFonts w:cs="Arial"/>
          <w:sz w:val="20"/>
          <w:szCs w:val="20"/>
        </w:rPr>
        <w:t>. What happened at the end?</w:t>
      </w:r>
    </w:p>
    <w:p w14:paraId="252DC0A4" w14:textId="77777777" w:rsidR="001B4C2B" w:rsidRDefault="008F21B7" w:rsidP="003C79F4">
      <w:pPr>
        <w:rPr>
          <w:rFonts w:cs="Arial"/>
          <w:sz w:val="20"/>
          <w:szCs w:val="20"/>
        </w:rPr>
      </w:pPr>
      <w:r w:rsidRPr="00FC3DE1">
        <w:rPr>
          <w:rFonts w:cs="Arial"/>
          <w:sz w:val="20"/>
          <w:szCs w:val="20"/>
        </w:rPr>
        <w:t>A</w:t>
      </w:r>
      <w:r w:rsidR="00B36346" w:rsidRPr="00FC3DE1">
        <w:rPr>
          <w:rFonts w:cs="Arial"/>
          <w:sz w:val="20"/>
          <w:szCs w:val="20"/>
        </w:rPr>
        <w:t xml:space="preserve">) </w:t>
      </w:r>
      <w:proofErr w:type="spellStart"/>
      <w:r w:rsidR="00B36346" w:rsidRPr="00FC3DE1">
        <w:rPr>
          <w:rFonts w:cs="Arial"/>
          <w:sz w:val="20"/>
          <w:szCs w:val="20"/>
        </w:rPr>
        <w:t>Saci</w:t>
      </w:r>
      <w:proofErr w:type="spellEnd"/>
      <w:r w:rsidR="00B36346" w:rsidRPr="00FC3DE1">
        <w:rPr>
          <w:rFonts w:cs="Arial"/>
          <w:sz w:val="20"/>
          <w:szCs w:val="20"/>
        </w:rPr>
        <w:t xml:space="preserve"> stayed with Pedro</w:t>
      </w:r>
    </w:p>
    <w:p w14:paraId="428BE836" w14:textId="77777777" w:rsidR="001B4C2B" w:rsidRDefault="008F21B7" w:rsidP="003C79F4">
      <w:pPr>
        <w:rPr>
          <w:rFonts w:cs="Arial"/>
          <w:sz w:val="20"/>
          <w:szCs w:val="20"/>
        </w:rPr>
      </w:pPr>
      <w:r w:rsidRPr="00FC3DE1">
        <w:rPr>
          <w:rFonts w:cs="Arial"/>
          <w:sz w:val="20"/>
          <w:szCs w:val="20"/>
        </w:rPr>
        <w:t>B</w:t>
      </w:r>
      <w:r w:rsidR="00B36346" w:rsidRPr="00FC3DE1">
        <w:rPr>
          <w:rFonts w:cs="Arial"/>
          <w:sz w:val="20"/>
          <w:szCs w:val="20"/>
        </w:rPr>
        <w:t xml:space="preserve">) </w:t>
      </w:r>
      <w:proofErr w:type="spellStart"/>
      <w:r w:rsidR="00B36346" w:rsidRPr="00FC3DE1">
        <w:rPr>
          <w:rFonts w:cs="Arial"/>
          <w:sz w:val="20"/>
          <w:szCs w:val="20"/>
        </w:rPr>
        <w:t>Saci</w:t>
      </w:r>
      <w:proofErr w:type="spellEnd"/>
      <w:r w:rsidR="00B36346" w:rsidRPr="00FC3DE1">
        <w:rPr>
          <w:rFonts w:cs="Arial"/>
          <w:sz w:val="20"/>
          <w:szCs w:val="20"/>
        </w:rPr>
        <w:t xml:space="preserve"> disappeared</w:t>
      </w:r>
    </w:p>
    <w:p w14:paraId="5612B0D9" w14:textId="37E0B4FC" w:rsidR="005F5FA8" w:rsidRPr="00FC3DE1" w:rsidRDefault="008F21B7" w:rsidP="003C79F4">
      <w:pPr>
        <w:rPr>
          <w:rFonts w:cs="Arial"/>
          <w:sz w:val="20"/>
          <w:szCs w:val="20"/>
        </w:rPr>
      </w:pPr>
      <w:r w:rsidRPr="00FC3DE1">
        <w:rPr>
          <w:rFonts w:cs="Arial"/>
          <w:sz w:val="20"/>
          <w:szCs w:val="20"/>
        </w:rPr>
        <w:t>C</w:t>
      </w:r>
      <w:r w:rsidR="00B36346" w:rsidRPr="00FC3DE1">
        <w:rPr>
          <w:rFonts w:cs="Arial"/>
          <w:sz w:val="20"/>
          <w:szCs w:val="20"/>
        </w:rPr>
        <w:t>) Pedro ran away</w:t>
      </w:r>
    </w:p>
    <w:p w14:paraId="7B485183" w14:textId="0C8880AD" w:rsidR="005F5FA8" w:rsidRPr="0048041B" w:rsidRDefault="008F21B7" w:rsidP="003C79F4">
      <w:pPr>
        <w:rPr>
          <w:rFonts w:cs="Arial"/>
          <w:sz w:val="20"/>
          <w:szCs w:val="20"/>
          <w:u w:val="single"/>
        </w:rPr>
      </w:pPr>
      <w:r w:rsidRPr="00FC3DE1">
        <w:rPr>
          <w:rFonts w:cs="Arial"/>
          <w:sz w:val="20"/>
          <w:szCs w:val="20"/>
        </w:rPr>
        <w:t>[</w:t>
      </w:r>
      <w:proofErr w:type="spellStart"/>
      <w:r w:rsidRPr="00FC3DE1">
        <w:rPr>
          <w:rFonts w:cs="Arial"/>
          <w:sz w:val="20"/>
          <w:szCs w:val="20"/>
        </w:rPr>
        <w:t>resposta</w:t>
      </w:r>
      <w:proofErr w:type="spellEnd"/>
      <w:r w:rsidRPr="00FC3DE1">
        <w:rPr>
          <w:rFonts w:cs="Arial"/>
          <w:sz w:val="20"/>
          <w:szCs w:val="20"/>
        </w:rPr>
        <w:t>: B]</w:t>
      </w:r>
    </w:p>
    <w:sectPr w:rsidR="005F5FA8" w:rsidRPr="0048041B" w:rsidSect="00773109">
      <w:pgSz w:w="12240" w:h="20160" w:code="5"/>
      <w:pgMar w:top="1440" w:right="1797"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5D026B83"/>
    <w:multiLevelType w:val="hybridMultilevel"/>
    <w:tmpl w:val="FFB43D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5FFB"/>
    <w:rsid w:val="0006063C"/>
    <w:rsid w:val="00131CAC"/>
    <w:rsid w:val="0015074B"/>
    <w:rsid w:val="001A38CF"/>
    <w:rsid w:val="001B4C2B"/>
    <w:rsid w:val="00293DE2"/>
    <w:rsid w:val="0029639D"/>
    <w:rsid w:val="00326F90"/>
    <w:rsid w:val="003C79F4"/>
    <w:rsid w:val="003D7C02"/>
    <w:rsid w:val="0048041B"/>
    <w:rsid w:val="004A3943"/>
    <w:rsid w:val="004D7A62"/>
    <w:rsid w:val="005852E7"/>
    <w:rsid w:val="005F5FA8"/>
    <w:rsid w:val="0066494E"/>
    <w:rsid w:val="00702389"/>
    <w:rsid w:val="00711640"/>
    <w:rsid w:val="00773109"/>
    <w:rsid w:val="007E74C2"/>
    <w:rsid w:val="00876BBD"/>
    <w:rsid w:val="00886767"/>
    <w:rsid w:val="008E4A0A"/>
    <w:rsid w:val="008F21B7"/>
    <w:rsid w:val="008F78A5"/>
    <w:rsid w:val="009628F2"/>
    <w:rsid w:val="009C130E"/>
    <w:rsid w:val="00A4395A"/>
    <w:rsid w:val="00A96B89"/>
    <w:rsid w:val="00AA1D8D"/>
    <w:rsid w:val="00B36346"/>
    <w:rsid w:val="00B47730"/>
    <w:rsid w:val="00CB0664"/>
    <w:rsid w:val="00CE3FFD"/>
    <w:rsid w:val="00CF5AC8"/>
    <w:rsid w:val="00D419E9"/>
    <w:rsid w:val="00D866AE"/>
    <w:rsid w:val="00E064A4"/>
    <w:rsid w:val="00E41FB9"/>
    <w:rsid w:val="00E42A36"/>
    <w:rsid w:val="00EE5312"/>
    <w:rsid w:val="00F705EC"/>
    <w:rsid w:val="00F875AE"/>
    <w:rsid w:val="00FC3D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051026"/>
  <w14:defaultImageDpi w14:val="300"/>
  <w15:docId w15:val="{C0A2862C-DE1B-4ACE-906F-52840510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579</Words>
  <Characters>3128</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3700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Clara Lima</cp:lastModifiedBy>
  <cp:revision>13</cp:revision>
  <dcterms:created xsi:type="dcterms:W3CDTF">2025-08-21T17:03:00Z</dcterms:created>
  <dcterms:modified xsi:type="dcterms:W3CDTF">2025-08-21T17:32:00Z</dcterms:modified>
  <cp:category/>
</cp:coreProperties>
</file>